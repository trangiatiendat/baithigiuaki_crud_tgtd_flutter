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697" w:rsidRPr="00557A34" w:rsidRDefault="002321F2" w:rsidP="001B3F20">
      <w:pPr>
        <w:jc w:val="center"/>
        <w:rPr>
          <w:rFonts w:asciiTheme="majorHAnsi" w:hAnsiTheme="majorHAnsi" w:cstheme="majorHAnsi"/>
          <w:sz w:val="56"/>
          <w:szCs w:val="56"/>
        </w:rPr>
      </w:pPr>
      <w:r w:rsidRPr="00557A34">
        <w:rPr>
          <w:rFonts w:asciiTheme="majorHAnsi" w:hAnsiTheme="majorHAnsi" w:cstheme="majorHAnsi"/>
          <w:sz w:val="56"/>
          <w:szCs w:val="56"/>
        </w:rPr>
        <w:t xml:space="preserve">BÁO CÁO CÁC BƯỚC THỰC HIỆN ỨNG DỤNG </w:t>
      </w:r>
      <w:r w:rsidR="00EF00E8">
        <w:rPr>
          <w:rFonts w:asciiTheme="majorHAnsi" w:hAnsiTheme="majorHAnsi" w:cstheme="majorHAnsi"/>
          <w:sz w:val="56"/>
          <w:szCs w:val="56"/>
        </w:rPr>
        <w:t>FLUTTER</w:t>
      </w:r>
      <w:r w:rsidRPr="00557A34">
        <w:rPr>
          <w:rFonts w:asciiTheme="majorHAnsi" w:hAnsiTheme="majorHAnsi" w:cstheme="majorHAnsi"/>
          <w:sz w:val="56"/>
          <w:szCs w:val="56"/>
        </w:rPr>
        <w:t xml:space="preserve"> VỚI FIREBASE</w:t>
      </w:r>
    </w:p>
    <w:p w:rsidR="00DE6697" w:rsidRPr="00557A34" w:rsidRDefault="009A6C2B">
      <w:pPr>
        <w:pStyle w:val="Heading1"/>
        <w:rPr>
          <w:color w:val="auto"/>
        </w:rPr>
      </w:pPr>
      <w:r w:rsidRPr="00557A34">
        <w:rPr>
          <w:color w:val="auto"/>
        </w:rPr>
        <w:t>1. Giới thiệu</w:t>
      </w:r>
    </w:p>
    <w:p w:rsidR="00DE6697" w:rsidRPr="00557A34" w:rsidRDefault="009A6C2B">
      <w:r w:rsidRPr="00557A34">
        <w:t>Ứng dụng này là một ứng dụ</w:t>
      </w:r>
      <w:r w:rsidR="00EF00E8">
        <w:t xml:space="preserve">ng Flutter </w:t>
      </w:r>
      <w:r w:rsidRPr="00557A34">
        <w:t>kết hợp với Firebase để quản lý sản phẩm. Người dùng có thể thực hiện các chức năng như thêm, sửa, xóa sản phẩm, tìm kiếm và lọc sản phẩm theo loại. Các dữ liệu sản phẩm được lưu trữ</w:t>
      </w:r>
      <w:r w:rsidR="00EF00E8">
        <w:t xml:space="preserve"> trên Firebase.</w:t>
      </w:r>
    </w:p>
    <w:p w:rsidR="00DE6697" w:rsidRPr="00557A34" w:rsidRDefault="009A6C2B">
      <w:pPr>
        <w:pStyle w:val="Heading1"/>
        <w:rPr>
          <w:color w:val="auto"/>
        </w:rPr>
      </w:pPr>
      <w:r w:rsidRPr="00557A34">
        <w:rPr>
          <w:color w:val="auto"/>
        </w:rPr>
        <w:t>2. Các bước thực hiện</w:t>
      </w:r>
    </w:p>
    <w:p w:rsidR="00DE6697" w:rsidRPr="00557A34" w:rsidRDefault="002321F2">
      <w:pPr>
        <w:pStyle w:val="Heading2"/>
        <w:rPr>
          <w:color w:val="auto"/>
        </w:rPr>
      </w:pPr>
      <w:r w:rsidRPr="00557A34">
        <w:rPr>
          <w:color w:val="auto"/>
        </w:rPr>
        <w:t>2.1 Thiết lập Firebase</w:t>
      </w:r>
    </w:p>
    <w:p w:rsidR="00EF00E8" w:rsidRDefault="009A6C2B">
      <w:r w:rsidRPr="00557A34">
        <w:t>- Tạo một dự án Firebase trên trang Firebase Console (</w:t>
      </w:r>
      <w:hyperlink r:id="rId6" w:history="1">
        <w:r w:rsidR="00EF00E8" w:rsidRPr="00171924">
          <w:rPr>
            <w:rStyle w:val="Hyperlink"/>
          </w:rPr>
          <w:t>https://console.firebase.google.com</w:t>
        </w:r>
      </w:hyperlink>
      <w:r w:rsidRPr="00557A34">
        <w:t>).</w:t>
      </w:r>
    </w:p>
    <w:p w:rsidR="00EF00E8" w:rsidRDefault="00EF00E8">
      <w:r>
        <w:t>- Cài đặt firebase-tools</w:t>
      </w:r>
      <w:r w:rsidR="006878EC">
        <w:t>:</w:t>
      </w:r>
    </w:p>
    <w:p w:rsidR="006878EC" w:rsidRDefault="006878EC" w:rsidP="006878EC">
      <w:pPr>
        <w:pStyle w:val="HTMLPreformatted"/>
        <w:shd w:val="clear" w:color="auto" w:fill="1E1F22"/>
        <w:rPr>
          <w:color w:val="BCBEC4"/>
        </w:rPr>
      </w:pPr>
      <w:r>
        <w:tab/>
        <w:t>npm install –g firebase-tools</w:t>
      </w:r>
    </w:p>
    <w:p w:rsidR="006878EC" w:rsidRDefault="006878EC"/>
    <w:p w:rsidR="00EF00E8" w:rsidRDefault="006878EC">
      <w:r>
        <w:t>-</w:t>
      </w:r>
      <w:r w:rsidR="009A6C2B" w:rsidRPr="00557A34">
        <w:t xml:space="preserve"> </w:t>
      </w:r>
      <w:r w:rsidR="00EF00E8">
        <w:t>Đăng nhập vào Firebase bằng tài khoả</w:t>
      </w:r>
      <w:r>
        <w:t xml:space="preserve">n google: </w:t>
      </w:r>
    </w:p>
    <w:p w:rsidR="00122CAC" w:rsidRDefault="006878EC" w:rsidP="00122CAC">
      <w:pPr>
        <w:pStyle w:val="HTMLPreformatted"/>
        <w:shd w:val="clear" w:color="auto" w:fill="1E1F22"/>
        <w:rPr>
          <w:color w:val="BCBEC4"/>
        </w:rPr>
      </w:pPr>
      <w:r>
        <w:tab/>
        <w:t>firebase login</w:t>
      </w:r>
      <w:r w:rsidR="00122CAC" w:rsidRPr="00122CAC">
        <w:rPr>
          <w:color w:val="CF8E6D"/>
        </w:rPr>
        <w:t xml:space="preserve"> </w:t>
      </w:r>
    </w:p>
    <w:p w:rsidR="006878EC" w:rsidRDefault="006878EC" w:rsidP="006878EC"/>
    <w:p w:rsidR="006878EC" w:rsidRDefault="006878EC" w:rsidP="006878EC">
      <w:r>
        <w:t>-Kích hoạt flutterfire_cli:</w:t>
      </w:r>
    </w:p>
    <w:p w:rsidR="006878EC" w:rsidRDefault="006878EC" w:rsidP="006878EC">
      <w:pPr>
        <w:pStyle w:val="HTMLPreformatted"/>
        <w:shd w:val="clear" w:color="auto" w:fill="1E1F22"/>
        <w:rPr>
          <w:color w:val="BCBEC4"/>
        </w:rPr>
      </w:pPr>
      <w:r>
        <w:tab/>
        <w:t>flutter pub global deactivate flutterfire_cli</w:t>
      </w:r>
    </w:p>
    <w:p w:rsidR="006878EC" w:rsidRDefault="006878EC" w:rsidP="006878EC"/>
    <w:p w:rsidR="006878EC" w:rsidRDefault="006878EC" w:rsidP="006878EC">
      <w:r>
        <w:t>-Kết nối project với firebase:</w:t>
      </w:r>
    </w:p>
    <w:p w:rsidR="006878EC" w:rsidRDefault="006878EC" w:rsidP="006878EC">
      <w:pPr>
        <w:pStyle w:val="HTMLPreformatted"/>
        <w:shd w:val="clear" w:color="auto" w:fill="1E1F22"/>
        <w:rPr>
          <w:color w:val="BCBEC4"/>
        </w:rPr>
      </w:pPr>
      <w:r>
        <w:tab/>
        <w:t>flutter configure</w:t>
      </w:r>
    </w:p>
    <w:p w:rsidR="006878EC" w:rsidRDefault="006878EC" w:rsidP="006878EC"/>
    <w:p w:rsidR="006878EC" w:rsidRDefault="006878EC" w:rsidP="006878EC">
      <w:r>
        <w:t>(Hiện ra danh sách database trong tài khoản Firebase đã tạo, chọn database mình làm)</w:t>
      </w:r>
    </w:p>
    <w:p w:rsidR="006878EC" w:rsidRDefault="006878EC" w:rsidP="006878EC"/>
    <w:p w:rsidR="00DE6697" w:rsidRPr="00557A34" w:rsidRDefault="00DE6697"/>
    <w:p w:rsidR="00DE6697" w:rsidRPr="00557A34" w:rsidRDefault="001B3F20" w:rsidP="00BA706B">
      <w:pPr>
        <w:pStyle w:val="Heading2"/>
        <w:numPr>
          <w:ilvl w:val="1"/>
          <w:numId w:val="16"/>
        </w:numPr>
        <w:rPr>
          <w:color w:val="auto"/>
        </w:rPr>
      </w:pPr>
      <w:r w:rsidRPr="00557A34">
        <w:rPr>
          <w:color w:val="auto"/>
        </w:rPr>
        <w:lastRenderedPageBreak/>
        <w:t xml:space="preserve"> Cài đặt Expo và các thư viện cần thiết</w:t>
      </w:r>
    </w:p>
    <w:p w:rsidR="00DE6697" w:rsidRPr="00557A34" w:rsidRDefault="00CE44C0" w:rsidP="001B3F20">
      <w:pPr>
        <w:pStyle w:val="Heading3"/>
        <w:rPr>
          <w:rFonts w:asciiTheme="minorHAnsi" w:hAnsiTheme="minorHAnsi"/>
          <w:color w:val="auto"/>
        </w:rPr>
      </w:pPr>
      <w:r w:rsidRPr="00557A34">
        <w:rPr>
          <w:rFonts w:asciiTheme="minorHAnsi" w:hAnsiTheme="minorHAnsi"/>
          <w:color w:val="auto"/>
        </w:rPr>
        <w:t>2.2.1 Cài đặt Expo</w:t>
      </w:r>
    </w:p>
    <w:p w:rsidR="002321F2" w:rsidRPr="00557A34" w:rsidRDefault="002321F2" w:rsidP="002321F2">
      <w:pPr>
        <w:pStyle w:val="Heading4"/>
        <w:ind w:firstLine="360"/>
        <w:rPr>
          <w:b w:val="0"/>
          <w:bCs w:val="0"/>
          <w:i w:val="0"/>
          <w:iCs w:val="0"/>
          <w:color w:val="auto"/>
        </w:rPr>
      </w:pPr>
      <w:r w:rsidRPr="00557A34">
        <w:rPr>
          <w:b w:val="0"/>
          <w:bCs w:val="0"/>
          <w:i w:val="0"/>
          <w:iCs w:val="0"/>
          <w:color w:val="auto"/>
        </w:rPr>
        <w:t>Bước 1: Cài đặt Expo CLI</w:t>
      </w:r>
    </w:p>
    <w:p w:rsidR="002321F2" w:rsidRPr="00557A34" w:rsidRDefault="002321F2" w:rsidP="002321F2">
      <w:pPr>
        <w:ind w:left="360"/>
        <w:rPr>
          <w:i/>
          <w:iCs/>
        </w:rPr>
      </w:pPr>
      <w:r w:rsidRPr="00557A34">
        <w:rPr>
          <w:i/>
          <w:iCs/>
        </w:rPr>
        <w:t>npm install -g expo-cli</w:t>
      </w:r>
    </w:p>
    <w:p w:rsidR="00DE6697" w:rsidRPr="00557A34" w:rsidRDefault="002321F2" w:rsidP="002321F2">
      <w:pPr>
        <w:pStyle w:val="Heading4"/>
        <w:ind w:left="360"/>
        <w:rPr>
          <w:b w:val="0"/>
          <w:bCs w:val="0"/>
          <w:color w:val="auto"/>
        </w:rPr>
      </w:pPr>
      <w:r w:rsidRPr="00557A34">
        <w:rPr>
          <w:b w:val="0"/>
          <w:bCs w:val="0"/>
          <w:i w:val="0"/>
          <w:iCs w:val="0"/>
          <w:color w:val="auto"/>
        </w:rPr>
        <w:t>Bước 2: Sử dụng Expo CLI để tạo và chạy ứng dụng:</w:t>
      </w:r>
      <w:r w:rsidRPr="00557A34">
        <w:rPr>
          <w:color w:val="auto"/>
        </w:rPr>
        <w:br/>
      </w:r>
      <w:r w:rsidRPr="00557A34">
        <w:rPr>
          <w:color w:val="auto"/>
        </w:rPr>
        <w:br/>
      </w:r>
      <w:r w:rsidRPr="00557A34">
        <w:rPr>
          <w:b w:val="0"/>
          <w:bCs w:val="0"/>
          <w:color w:val="auto"/>
        </w:rPr>
        <w:t>```bash</w:t>
      </w:r>
      <w:r w:rsidRPr="00557A34">
        <w:rPr>
          <w:b w:val="0"/>
          <w:bCs w:val="0"/>
          <w:color w:val="auto"/>
        </w:rPr>
        <w:br/>
        <w:t>npm install -g expo-cli</w:t>
      </w:r>
      <w:r w:rsidRPr="00557A34">
        <w:rPr>
          <w:b w:val="0"/>
          <w:bCs w:val="0"/>
          <w:color w:val="auto"/>
        </w:rPr>
        <w:br/>
        <w:t>expo init my-app</w:t>
      </w:r>
      <w:r w:rsidRPr="00557A34">
        <w:rPr>
          <w:b w:val="0"/>
          <w:bCs w:val="0"/>
          <w:color w:val="auto"/>
        </w:rPr>
        <w:br/>
        <w:t>cd my-app</w:t>
      </w:r>
      <w:r w:rsidRPr="00557A34">
        <w:rPr>
          <w:b w:val="0"/>
          <w:bCs w:val="0"/>
          <w:color w:val="auto"/>
        </w:rPr>
        <w:br/>
      </w:r>
      <w:r w:rsidR="00557A34">
        <w:rPr>
          <w:b w:val="0"/>
          <w:bCs w:val="0"/>
          <w:color w:val="auto"/>
          <w:lang w:val="vi-VN"/>
        </w:rPr>
        <w:t xml:space="preserve">npx </w:t>
      </w:r>
      <w:r w:rsidRPr="00557A34">
        <w:rPr>
          <w:b w:val="0"/>
          <w:bCs w:val="0"/>
          <w:color w:val="auto"/>
        </w:rPr>
        <w:t>expo start</w:t>
      </w:r>
      <w:r w:rsidRPr="00557A34">
        <w:rPr>
          <w:b w:val="0"/>
          <w:bCs w:val="0"/>
          <w:color w:val="auto"/>
        </w:rPr>
        <w:br/>
        <w:t>```</w:t>
      </w:r>
      <w:r w:rsidRPr="00557A34">
        <w:rPr>
          <w:b w:val="0"/>
          <w:bCs w:val="0"/>
          <w:color w:val="auto"/>
        </w:rPr>
        <w:br/>
        <w:t xml:space="preserve">- </w:t>
      </w:r>
      <w:r w:rsidRPr="00557A34">
        <w:rPr>
          <w:b w:val="0"/>
          <w:bCs w:val="0"/>
          <w:i w:val="0"/>
          <w:iCs w:val="0"/>
          <w:color w:val="auto"/>
        </w:rPr>
        <w:t>Expo giúp tối ưu hóa quá trình phát triển mà không cần cấu hình quá phức tạp cho các môi trường iOS và Android.</w:t>
      </w:r>
    </w:p>
    <w:p w:rsidR="002321F2" w:rsidRPr="00557A34" w:rsidRDefault="002321F2" w:rsidP="00BA706B">
      <w:pPr>
        <w:numPr>
          <w:ilvl w:val="0"/>
          <w:numId w:val="7"/>
        </w:numPr>
        <w:spacing w:before="100" w:beforeAutospacing="1" w:after="100" w:afterAutospacing="1" w:line="240" w:lineRule="auto"/>
        <w:rPr>
          <w:rFonts w:eastAsia="Times New Roman" w:cstheme="minorHAnsi"/>
          <w:lang w:eastAsia="vi-VN"/>
        </w:rPr>
      </w:pPr>
      <w:r w:rsidRPr="00557A34">
        <w:rPr>
          <w:rFonts w:eastAsia="Times New Roman" w:cstheme="minorHAnsi"/>
          <w:b/>
          <w:bCs/>
          <w:lang w:eastAsia="vi-VN"/>
        </w:rPr>
        <w:t>Điện thoại thật</w:t>
      </w:r>
      <w:r w:rsidRPr="00557A34">
        <w:rPr>
          <w:rFonts w:eastAsia="Times New Roman" w:cstheme="minorHAnsi"/>
          <w:lang w:eastAsia="vi-VN"/>
        </w:rPr>
        <w:t xml:space="preserve">: Quét mã QR bằng ứng dụng </w:t>
      </w:r>
      <w:r w:rsidRPr="00557A34">
        <w:rPr>
          <w:rFonts w:eastAsia="Times New Roman" w:cstheme="minorHAnsi"/>
          <w:b/>
          <w:bCs/>
          <w:lang w:eastAsia="vi-VN"/>
        </w:rPr>
        <w:t>Expo Go</w:t>
      </w:r>
      <w:r w:rsidRPr="00557A34">
        <w:rPr>
          <w:rFonts w:eastAsia="Times New Roman" w:cstheme="minorHAnsi"/>
          <w:lang w:eastAsia="vi-VN"/>
        </w:rPr>
        <w:t xml:space="preserve"> (có trên Google Play và App Store).</w:t>
      </w:r>
    </w:p>
    <w:p w:rsidR="002321F2" w:rsidRPr="00557A34" w:rsidRDefault="002321F2" w:rsidP="00BA706B">
      <w:pPr>
        <w:numPr>
          <w:ilvl w:val="0"/>
          <w:numId w:val="7"/>
        </w:numPr>
        <w:spacing w:before="100" w:beforeAutospacing="1" w:after="100" w:afterAutospacing="1" w:line="240" w:lineRule="auto"/>
        <w:rPr>
          <w:rFonts w:eastAsia="Times New Roman" w:cstheme="minorHAnsi"/>
          <w:lang w:eastAsia="vi-VN"/>
        </w:rPr>
      </w:pPr>
      <w:r w:rsidRPr="00557A34">
        <w:rPr>
          <w:rFonts w:eastAsia="Times New Roman" w:cstheme="minorHAnsi"/>
          <w:b/>
          <w:bCs/>
          <w:lang w:eastAsia="vi-VN"/>
        </w:rPr>
        <w:t xml:space="preserve">Máy ảo (Android Studio): </w:t>
      </w:r>
      <w:r w:rsidRPr="00557A34">
        <w:rPr>
          <w:rFonts w:eastAsia="Times New Roman" w:cstheme="minorHAnsi"/>
          <w:lang w:eastAsia="vi-VN"/>
        </w:rPr>
        <w:t xml:space="preserve">Nhấn a để chạy trên </w:t>
      </w:r>
      <w:r w:rsidRPr="00557A34">
        <w:rPr>
          <w:rFonts w:eastAsia="Times New Roman" w:cstheme="minorHAnsi"/>
          <w:b/>
          <w:bCs/>
          <w:lang w:eastAsia="vi-VN"/>
        </w:rPr>
        <w:t>Android emulator</w:t>
      </w:r>
    </w:p>
    <w:p w:rsidR="00DE6697" w:rsidRPr="00557A34" w:rsidRDefault="009A6C2B">
      <w:pPr>
        <w:pStyle w:val="Heading3"/>
        <w:rPr>
          <w:rFonts w:asciiTheme="minorHAnsi" w:hAnsiTheme="minorHAnsi"/>
          <w:color w:val="auto"/>
        </w:rPr>
      </w:pPr>
      <w:r w:rsidRPr="00557A34">
        <w:rPr>
          <w:rFonts w:asciiTheme="minorHAnsi" w:hAnsiTheme="minorHAnsi"/>
          <w:color w:val="auto"/>
        </w:rPr>
        <w:t>2.</w:t>
      </w:r>
      <w:r w:rsidR="00CE44C0" w:rsidRPr="00557A34">
        <w:rPr>
          <w:rFonts w:asciiTheme="minorHAnsi" w:hAnsiTheme="minorHAnsi"/>
          <w:color w:val="auto"/>
        </w:rPr>
        <w:t xml:space="preserve">2.2 </w:t>
      </w:r>
      <w:r w:rsidRPr="00557A34">
        <w:rPr>
          <w:rFonts w:asciiTheme="minorHAnsi" w:hAnsiTheme="minorHAnsi"/>
          <w:color w:val="auto"/>
        </w:rPr>
        <w:t>Cài đặt các thư viện</w:t>
      </w:r>
    </w:p>
    <w:p w:rsidR="00122CAC" w:rsidRDefault="00122CAC" w:rsidP="00122CAC">
      <w:r>
        <w:t>-Thêm thư viện firebase_core:</w:t>
      </w:r>
    </w:p>
    <w:p w:rsidR="00122CAC" w:rsidRDefault="00122CAC" w:rsidP="00122CAC">
      <w:pPr>
        <w:pStyle w:val="HTMLPreformatted"/>
        <w:shd w:val="clear" w:color="auto" w:fill="1E1F22"/>
        <w:rPr>
          <w:color w:val="BCBEC4"/>
        </w:rPr>
      </w:pPr>
      <w:r>
        <w:tab/>
        <w:t xml:space="preserve">flutter pub add </w:t>
      </w:r>
      <w:r>
        <w:rPr>
          <w:color w:val="CF8E6D"/>
        </w:rPr>
        <w:t>firebase_core</w:t>
      </w:r>
    </w:p>
    <w:p w:rsidR="00122CAC" w:rsidRDefault="00122CAC" w:rsidP="00122CAC"/>
    <w:p w:rsidR="00122CAC" w:rsidRDefault="00122CAC" w:rsidP="00122CAC">
      <w:r>
        <w:t>-Thêm thư viện cloud_firestore:</w:t>
      </w:r>
    </w:p>
    <w:p w:rsidR="00122CAC" w:rsidRDefault="00122CAC" w:rsidP="00122CAC">
      <w:pPr>
        <w:pStyle w:val="HTMLPreformatted"/>
        <w:shd w:val="clear" w:color="auto" w:fill="1E1F22"/>
        <w:rPr>
          <w:color w:val="BCBEC4"/>
        </w:rPr>
      </w:pPr>
      <w:r>
        <w:tab/>
        <w:t xml:space="preserve">flutter pub add </w:t>
      </w:r>
      <w:r>
        <w:rPr>
          <w:color w:val="CF8E6D"/>
        </w:rPr>
        <w:t>cloud_firestore</w:t>
      </w:r>
    </w:p>
    <w:p w:rsidR="00122CAC" w:rsidRDefault="00122CAC" w:rsidP="00122CAC"/>
    <w:p w:rsidR="00122CAC" w:rsidRDefault="00122CAC" w:rsidP="00122CAC">
      <w:r>
        <w:t>-Thêm thư viện firebase_core:</w:t>
      </w:r>
    </w:p>
    <w:p w:rsidR="00122CAC" w:rsidRPr="006878EC" w:rsidRDefault="00122CAC" w:rsidP="00122CAC">
      <w:pPr>
        <w:pStyle w:val="HTMLPreformatted"/>
        <w:shd w:val="clear" w:color="auto" w:fill="1E1F22"/>
        <w:rPr>
          <w:color w:val="BCBEC4"/>
        </w:rPr>
      </w:pPr>
      <w:r>
        <w:tab/>
        <w:t xml:space="preserve">flutter pub add </w:t>
      </w:r>
      <w:r w:rsidRPr="006878EC">
        <w:rPr>
          <w:color w:val="CF8E6D"/>
        </w:rPr>
        <w:t>image_picker</w:t>
      </w:r>
    </w:p>
    <w:p w:rsidR="00122CAC" w:rsidRDefault="00122CAC" w:rsidP="00122CAC"/>
    <w:p w:rsidR="00122CAC" w:rsidRDefault="00122CAC" w:rsidP="00122CAC">
      <w:r>
        <w:t>-Thêm thư viện firebase_storage:</w:t>
      </w:r>
    </w:p>
    <w:p w:rsidR="00122CAC" w:rsidRDefault="00122CAC" w:rsidP="00122CAC">
      <w:pPr>
        <w:pStyle w:val="HTMLPreformatted"/>
        <w:shd w:val="clear" w:color="auto" w:fill="1E1F22"/>
        <w:rPr>
          <w:color w:val="BCBEC4"/>
        </w:rPr>
      </w:pPr>
      <w:r>
        <w:tab/>
        <w:t xml:space="preserve">flutter pub add </w:t>
      </w:r>
      <w:r>
        <w:rPr>
          <w:color w:val="CF8E6D"/>
        </w:rPr>
        <w:t>firebase_storage</w:t>
      </w:r>
    </w:p>
    <w:p w:rsidR="00751753" w:rsidRPr="00557A34" w:rsidRDefault="00751753" w:rsidP="002321F2"/>
    <w:p w:rsidR="00751753" w:rsidRPr="00557A34" w:rsidRDefault="00122CAC">
      <w:pPr>
        <w:pStyle w:val="Heading2"/>
        <w:rPr>
          <w:color w:val="auto"/>
        </w:rPr>
      </w:pPr>
      <w:r>
        <w:rPr>
          <w:color w:val="auto"/>
        </w:rPr>
        <w:t>2.3</w:t>
      </w:r>
      <w:r w:rsidR="00751753" w:rsidRPr="00557A34">
        <w:rPr>
          <w:color w:val="auto"/>
        </w:rPr>
        <w:t xml:space="preserve"> Xây dựng giao diện người dùng:</w:t>
      </w:r>
    </w:p>
    <w:p w:rsidR="00001042" w:rsidRPr="00557A34" w:rsidRDefault="00122CAC" w:rsidP="00001042">
      <w:pPr>
        <w:rPr>
          <w:b/>
          <w:bCs/>
        </w:rPr>
      </w:pPr>
      <w:r>
        <w:rPr>
          <w:b/>
          <w:bCs/>
        </w:rPr>
        <w:t>2.3.1</w:t>
      </w:r>
      <w:r w:rsidR="00001042" w:rsidRPr="00557A34">
        <w:rPr>
          <w:b/>
          <w:bCs/>
        </w:rPr>
        <w:t xml:space="preserve"> Màn Hình Trang Chủ (HomeScreen)</w:t>
      </w:r>
    </w:p>
    <w:p w:rsidR="00001042" w:rsidRPr="00557A34" w:rsidRDefault="00001042" w:rsidP="00001042">
      <w:r w:rsidRPr="00557A34">
        <w:rPr>
          <w:b/>
          <w:bCs/>
        </w:rPr>
        <w:lastRenderedPageBreak/>
        <w:t>Màn hình Trang Chủ</w:t>
      </w:r>
      <w:r w:rsidRPr="00557A34">
        <w:t xml:space="preserve"> hiển thị danh sách sản phẩm của người dùng và cho phép </w:t>
      </w:r>
      <w:r w:rsidR="00122CAC">
        <w:t xml:space="preserve">xem, </w:t>
      </w:r>
      <w:r w:rsidRPr="00557A34">
        <w:t>quản lý các sản phẩm (sửa, xóa sản phẩm). Màn hình này được phát triển bằ</w:t>
      </w:r>
      <w:r w:rsidR="00122CAC">
        <w:t xml:space="preserve">ng Flutter </w:t>
      </w:r>
      <w:r w:rsidRPr="00557A34">
        <w:t>và kết nối với Firebase để hiển thị dữ liệu.</w:t>
      </w:r>
    </w:p>
    <w:p w:rsidR="00001042" w:rsidRPr="00122CAC" w:rsidRDefault="00122CAC" w:rsidP="00122CAC">
      <w:pPr>
        <w:rPr>
          <w:b/>
          <w:bCs/>
        </w:rPr>
      </w:pPr>
      <w:r>
        <w:rPr>
          <w:b/>
          <w:bCs/>
        </w:rPr>
        <w:t>2.3.1.1</w:t>
      </w:r>
      <w:r w:rsidR="00001042" w:rsidRPr="00122CAC">
        <w:rPr>
          <w:b/>
          <w:bCs/>
        </w:rPr>
        <w:t>Cấu trúc giao diện</w:t>
      </w:r>
    </w:p>
    <w:p w:rsidR="00001042" w:rsidRPr="00557A34" w:rsidRDefault="00001042" w:rsidP="00BA706B">
      <w:pPr>
        <w:pStyle w:val="ListParagraph"/>
        <w:numPr>
          <w:ilvl w:val="0"/>
          <w:numId w:val="15"/>
        </w:numPr>
      </w:pPr>
      <w:r w:rsidRPr="00557A34">
        <w:rPr>
          <w:b/>
          <w:bCs/>
        </w:rPr>
        <w:t>Danh sách sản phẩm:</w:t>
      </w:r>
    </w:p>
    <w:p w:rsidR="00001042" w:rsidRPr="00557A34" w:rsidRDefault="00001042" w:rsidP="00BA706B">
      <w:pPr>
        <w:numPr>
          <w:ilvl w:val="1"/>
          <w:numId w:val="8"/>
        </w:numPr>
      </w:pPr>
      <w:r w:rsidRPr="00557A34">
        <w:t>Hiển thị danh sách sản phẩm của người dùng được lấy từ Firebase.</w:t>
      </w:r>
    </w:p>
    <w:p w:rsidR="00001042" w:rsidRPr="00557A34" w:rsidRDefault="00001042" w:rsidP="00BA706B">
      <w:pPr>
        <w:numPr>
          <w:ilvl w:val="1"/>
          <w:numId w:val="8"/>
        </w:numPr>
      </w:pPr>
      <w:r w:rsidRPr="00557A34">
        <w:t>Mỗi sản phẩm bao gồm tên, giá và hình ảnh (nếu có).</w:t>
      </w:r>
    </w:p>
    <w:p w:rsidR="00001042" w:rsidRPr="00557A34" w:rsidRDefault="00001042" w:rsidP="00BA706B">
      <w:pPr>
        <w:pStyle w:val="ListParagraph"/>
        <w:numPr>
          <w:ilvl w:val="0"/>
          <w:numId w:val="15"/>
        </w:numPr>
      </w:pPr>
      <w:r w:rsidRPr="00557A34">
        <w:rPr>
          <w:b/>
          <w:bCs/>
        </w:rPr>
        <w:t>Nút hành động:</w:t>
      </w:r>
    </w:p>
    <w:p w:rsidR="00001042" w:rsidRPr="00557A34" w:rsidRDefault="00001042" w:rsidP="00BA706B">
      <w:pPr>
        <w:numPr>
          <w:ilvl w:val="1"/>
          <w:numId w:val="8"/>
        </w:numPr>
      </w:pPr>
      <w:r w:rsidRPr="00557A34">
        <w:rPr>
          <w:b/>
          <w:bCs/>
        </w:rPr>
        <w:t>Sửa sản phẩm:</w:t>
      </w:r>
      <w:r w:rsidRPr="00557A34">
        <w:t xml:space="preserve"> Nút "Sửa sản phẩm" sẽ điều hướng người dùng đến màn hình chỉnh sửa sản </w:t>
      </w:r>
      <w:r w:rsidR="009A6C2B">
        <w:rPr>
          <w:lang w:val="vi-VN"/>
        </w:rPr>
        <w:t>phẩm.</w:t>
      </w:r>
    </w:p>
    <w:p w:rsidR="00001042" w:rsidRPr="00557A34" w:rsidRDefault="00001042" w:rsidP="00BA706B">
      <w:pPr>
        <w:numPr>
          <w:ilvl w:val="1"/>
          <w:numId w:val="8"/>
        </w:numPr>
      </w:pPr>
      <w:r w:rsidRPr="00557A34">
        <w:rPr>
          <w:b/>
          <w:bCs/>
        </w:rPr>
        <w:t>Xóa sản phẩm:</w:t>
      </w:r>
      <w:r w:rsidRPr="00557A34">
        <w:t xml:space="preserve"> Nút "Xóa sản phẩm" màu đỏ, khi nhấn sẽ xóa sản phẩm từ Firebase.</w:t>
      </w:r>
    </w:p>
    <w:p w:rsidR="00001042" w:rsidRPr="00557A34" w:rsidRDefault="00001042" w:rsidP="00BA706B">
      <w:pPr>
        <w:numPr>
          <w:ilvl w:val="1"/>
          <w:numId w:val="8"/>
        </w:numPr>
      </w:pPr>
      <w:r w:rsidRPr="00557A34">
        <w:rPr>
          <w:b/>
          <w:bCs/>
        </w:rPr>
        <w:t>Thêm sản phẩm:</w:t>
      </w:r>
      <w:r w:rsidRPr="00557A34">
        <w:t xml:space="preserve"> Nút "Thêm sản phẩm" nằm ở cuối màn hình, khi nhấn sẽ điều hướng đến màn hình thêm sản phẩm.</w:t>
      </w:r>
    </w:p>
    <w:p w:rsidR="00001042" w:rsidRPr="007D287E" w:rsidRDefault="00001042" w:rsidP="00BA706B">
      <w:pPr>
        <w:pStyle w:val="ListParagraph"/>
        <w:numPr>
          <w:ilvl w:val="3"/>
          <w:numId w:val="18"/>
        </w:numPr>
        <w:rPr>
          <w:b/>
          <w:bCs/>
        </w:rPr>
      </w:pPr>
      <w:r w:rsidRPr="007D287E">
        <w:rPr>
          <w:b/>
          <w:bCs/>
        </w:rPr>
        <w:t>Xử lý logic hiển thị</w:t>
      </w:r>
    </w:p>
    <w:p w:rsidR="007D287E" w:rsidRDefault="00CE44C0" w:rsidP="007D287E">
      <w:pPr>
        <w:ind w:left="720"/>
        <w:rPr>
          <w:b/>
        </w:rPr>
      </w:pPr>
      <w:r w:rsidRPr="00122CAC">
        <w:rPr>
          <w:b/>
          <w:bCs/>
        </w:rPr>
        <w:t xml:space="preserve">-    </w:t>
      </w:r>
      <w:r w:rsidR="00A618C1" w:rsidRPr="00122CAC">
        <w:rPr>
          <w:b/>
          <w:bCs/>
        </w:rPr>
        <w:t xml:space="preserve"> </w:t>
      </w:r>
      <w:r w:rsidR="00122CAC" w:rsidRPr="00122CAC">
        <w:rPr>
          <w:b/>
        </w:rPr>
        <w:t>Tạo và quản lý giao diện người dùng (UI):</w:t>
      </w:r>
    </w:p>
    <w:p w:rsidR="00122CAC" w:rsidRPr="007D287E" w:rsidRDefault="00122CAC" w:rsidP="00BA706B">
      <w:pPr>
        <w:pStyle w:val="ListParagraph"/>
        <w:numPr>
          <w:ilvl w:val="0"/>
          <w:numId w:val="19"/>
        </w:numPr>
        <w:rPr>
          <w:b/>
        </w:rPr>
      </w:pPr>
      <w:r w:rsidRPr="007D287E">
        <w:rPr>
          <w:rFonts w:ascii="Times New Roman" w:eastAsia="Times New Roman" w:hAnsi="Times New Roman" w:cs="Times New Roman"/>
          <w:sz w:val="24"/>
          <w:szCs w:val="24"/>
        </w:rPr>
        <w:t>Sử dụng StreamBuilder để lắng nghe và cập nhật danh sách sản phẩm từ Firestore theo thời gian thực.</w:t>
      </w:r>
    </w:p>
    <w:p w:rsidR="007D287E" w:rsidRPr="007D287E" w:rsidRDefault="00122CAC" w:rsidP="00BA706B">
      <w:pPr>
        <w:pStyle w:val="ListParagraph"/>
        <w:numPr>
          <w:ilvl w:val="0"/>
          <w:numId w:val="19"/>
        </w:numPr>
        <w:spacing w:after="0" w:line="240" w:lineRule="auto"/>
        <w:rPr>
          <w:rFonts w:ascii="Times New Roman" w:eastAsia="Times New Roman" w:hAnsi="Times New Roman" w:cs="Times New Roman"/>
          <w:sz w:val="24"/>
          <w:szCs w:val="24"/>
        </w:rPr>
      </w:pPr>
      <w:r w:rsidRPr="007D287E">
        <w:rPr>
          <w:rFonts w:ascii="Times New Roman" w:eastAsia="Times New Roman" w:hAnsi="Times New Roman" w:cs="Times New Roman"/>
          <w:sz w:val="24"/>
          <w:szCs w:val="24"/>
        </w:rPr>
        <w:t xml:space="preserve">Mỗi sản phẩm được hiển thị dưới dạng một </w:t>
      </w:r>
      <w:r w:rsidRPr="007D287E">
        <w:rPr>
          <w:rFonts w:ascii="Courier New" w:eastAsia="Times New Roman" w:hAnsi="Courier New" w:cs="Courier New"/>
          <w:sz w:val="20"/>
          <w:szCs w:val="20"/>
        </w:rPr>
        <w:t>Card</w:t>
      </w:r>
      <w:r w:rsidRPr="007D287E">
        <w:rPr>
          <w:rFonts w:ascii="Times New Roman" w:eastAsia="Times New Roman" w:hAnsi="Times New Roman" w:cs="Times New Roman"/>
          <w:sz w:val="24"/>
          <w:szCs w:val="24"/>
        </w:rPr>
        <w:t xml:space="preserve"> với các thông tin: tên sản phẩm, loại sản phẩm, giá sản phẩm, và hình ảnh.</w:t>
      </w:r>
    </w:p>
    <w:p w:rsidR="00122CAC" w:rsidRPr="007D287E" w:rsidRDefault="00122CAC" w:rsidP="00BA706B">
      <w:pPr>
        <w:pStyle w:val="ListParagraph"/>
        <w:numPr>
          <w:ilvl w:val="0"/>
          <w:numId w:val="19"/>
        </w:numPr>
        <w:spacing w:after="0" w:line="240" w:lineRule="auto"/>
        <w:rPr>
          <w:rFonts w:ascii="Times New Roman" w:eastAsia="Times New Roman" w:hAnsi="Times New Roman" w:cs="Times New Roman"/>
          <w:sz w:val="24"/>
          <w:szCs w:val="24"/>
        </w:rPr>
      </w:pPr>
      <w:r w:rsidRPr="007D287E">
        <w:rPr>
          <w:rFonts w:ascii="Times New Roman" w:eastAsia="Times New Roman" w:hAnsi="Times New Roman" w:cs="Times New Roman"/>
          <w:sz w:val="24"/>
          <w:szCs w:val="24"/>
        </w:rPr>
        <w:t>Sử dụng ListView.builder để tạo danh sách các sản phẩm từ dữ liệu trong Firestore.</w:t>
      </w:r>
    </w:p>
    <w:p w:rsidR="007D287E" w:rsidRDefault="00122CAC" w:rsidP="00BA706B">
      <w:pPr>
        <w:pStyle w:val="ListParagraph"/>
        <w:numPr>
          <w:ilvl w:val="0"/>
          <w:numId w:val="14"/>
        </w:numPr>
        <w:rPr>
          <w:b/>
        </w:rPr>
      </w:pPr>
      <w:r w:rsidRPr="00122CAC">
        <w:rPr>
          <w:b/>
        </w:rPr>
        <w:t>Thêm sản phẩ</w:t>
      </w:r>
      <w:r w:rsidRPr="00122CAC">
        <w:rPr>
          <w:b/>
        </w:rPr>
        <w:t>m</w:t>
      </w:r>
      <w:r w:rsidR="00001042" w:rsidRPr="00122CAC">
        <w:rPr>
          <w:b/>
          <w:bCs/>
        </w:rPr>
        <w:t>:</w:t>
      </w:r>
    </w:p>
    <w:p w:rsidR="00122CAC" w:rsidRPr="007D287E" w:rsidRDefault="00122CAC" w:rsidP="00BA706B">
      <w:pPr>
        <w:pStyle w:val="ListParagraph"/>
        <w:numPr>
          <w:ilvl w:val="0"/>
          <w:numId w:val="20"/>
        </w:numPr>
        <w:rPr>
          <w:b/>
        </w:rPr>
      </w:pPr>
      <w:r>
        <w:t xml:space="preserve">Sử </w:t>
      </w:r>
      <w:r w:rsidRPr="007D287E">
        <w:rPr>
          <w:rFonts w:ascii="Times New Roman" w:hAnsi="Times New Roman" w:cs="Times New Roman"/>
          <w:sz w:val="24"/>
          <w:szCs w:val="24"/>
        </w:rPr>
        <w:t xml:space="preserve">dụng </w:t>
      </w:r>
      <w:r w:rsidRPr="007D287E">
        <w:rPr>
          <w:rStyle w:val="HTMLCode"/>
          <w:rFonts w:ascii="Times New Roman" w:eastAsiaTheme="minorEastAsia" w:hAnsi="Times New Roman" w:cs="Times New Roman"/>
          <w:sz w:val="24"/>
          <w:szCs w:val="24"/>
        </w:rPr>
        <w:t>FloatingActionButton</w:t>
      </w:r>
      <w:r>
        <w:t xml:space="preserve"> để điều hướng sang trang thêm sản phẩm (</w:t>
      </w:r>
      <w:r w:rsidRPr="007D287E">
        <w:rPr>
          <w:rStyle w:val="HTMLCode"/>
          <w:rFonts w:eastAsiaTheme="minorEastAsia"/>
        </w:rPr>
        <w:t>Add</w:t>
      </w:r>
      <w:r>
        <w:t>).</w:t>
      </w:r>
    </w:p>
    <w:p w:rsidR="007D287E" w:rsidRPr="007D287E" w:rsidRDefault="00B6147B" w:rsidP="00BA706B">
      <w:pPr>
        <w:pStyle w:val="ListParagraph"/>
        <w:numPr>
          <w:ilvl w:val="0"/>
          <w:numId w:val="14"/>
        </w:numPr>
      </w:pPr>
      <w:r>
        <w:rPr>
          <w:b/>
          <w:bCs/>
        </w:rPr>
        <w:t xml:space="preserve"> </w:t>
      </w:r>
      <w:r w:rsidR="00001042" w:rsidRPr="00557A34">
        <w:rPr>
          <w:b/>
          <w:bCs/>
        </w:rPr>
        <w:t>Xóa sản phẩm:</w:t>
      </w:r>
    </w:p>
    <w:p w:rsidR="007D287E" w:rsidRPr="007D287E" w:rsidRDefault="00B6147B" w:rsidP="00BA706B">
      <w:pPr>
        <w:pStyle w:val="ListParagraph"/>
        <w:numPr>
          <w:ilvl w:val="0"/>
          <w:numId w:val="20"/>
        </w:numPr>
      </w:pPr>
      <w:r w:rsidRPr="007D287E">
        <w:rPr>
          <w:rFonts w:ascii="Times New Roman" w:eastAsia="Times New Roman" w:hAnsi="Times New Roman" w:cs="Times New Roman"/>
          <w:sz w:val="24"/>
          <w:szCs w:val="24"/>
        </w:rPr>
        <w:t>Nút "Delete" (IconButton) hiển thị hộp thoại xác nhận trước khi xóa sản phẩm.</w:t>
      </w:r>
    </w:p>
    <w:p w:rsidR="007D287E" w:rsidRPr="007D287E" w:rsidRDefault="00B6147B" w:rsidP="00BA706B">
      <w:pPr>
        <w:pStyle w:val="ListParagraph"/>
        <w:numPr>
          <w:ilvl w:val="0"/>
          <w:numId w:val="20"/>
        </w:numPr>
      </w:pPr>
      <w:r w:rsidRPr="007D287E">
        <w:rPr>
          <w:rFonts w:ascii="Times New Roman" w:eastAsia="Times New Roman" w:hAnsi="Times New Roman" w:cs="Times New Roman"/>
          <w:sz w:val="24"/>
          <w:szCs w:val="24"/>
        </w:rPr>
        <w:t xml:space="preserve">Khi người dùng xác nhận xóa, ứng dụng gọi hàm </w:t>
      </w:r>
      <w:r w:rsidRPr="007D287E">
        <w:rPr>
          <w:rFonts w:ascii="Courier New" w:eastAsia="Times New Roman" w:hAnsi="Courier New" w:cs="Courier New"/>
          <w:sz w:val="20"/>
          <w:szCs w:val="20"/>
        </w:rPr>
        <w:t>xoaSanPham</w:t>
      </w:r>
      <w:r w:rsidRPr="007D287E">
        <w:rPr>
          <w:rFonts w:ascii="Times New Roman" w:eastAsia="Times New Roman" w:hAnsi="Times New Roman" w:cs="Times New Roman"/>
          <w:sz w:val="24"/>
          <w:szCs w:val="24"/>
        </w:rPr>
        <w:t xml:space="preserve"> của FirestoreService để xóa sản phẩm khỏi Firestore.</w:t>
      </w:r>
    </w:p>
    <w:p w:rsidR="00B6147B" w:rsidRPr="007D287E" w:rsidRDefault="00B6147B" w:rsidP="00BA706B">
      <w:pPr>
        <w:pStyle w:val="ListParagraph"/>
        <w:numPr>
          <w:ilvl w:val="0"/>
          <w:numId w:val="20"/>
        </w:numPr>
      </w:pPr>
      <w:r w:rsidRPr="007D287E">
        <w:rPr>
          <w:rFonts w:ascii="Times New Roman" w:eastAsia="Times New Roman" w:hAnsi="Times New Roman" w:cs="Times New Roman"/>
          <w:sz w:val="24"/>
          <w:szCs w:val="24"/>
        </w:rPr>
        <w:t>Sau khi xóa, hàm setState được gọi để cập nhật lại giao diện.</w:t>
      </w:r>
    </w:p>
    <w:p w:rsidR="007D287E" w:rsidRDefault="00B6147B" w:rsidP="00BA706B">
      <w:pPr>
        <w:pStyle w:val="ListParagraph"/>
        <w:numPr>
          <w:ilvl w:val="0"/>
          <w:numId w:val="15"/>
        </w:numPr>
      </w:pPr>
      <w:r>
        <w:rPr>
          <w:b/>
          <w:bCs/>
        </w:rPr>
        <w:t xml:space="preserve">Cập </w:t>
      </w:r>
      <w:proofErr w:type="gramStart"/>
      <w:r>
        <w:rPr>
          <w:b/>
          <w:bCs/>
        </w:rPr>
        <w:t xml:space="preserve">nhật </w:t>
      </w:r>
      <w:r w:rsidRPr="00557A34">
        <w:rPr>
          <w:b/>
          <w:bCs/>
        </w:rPr>
        <w:t xml:space="preserve"> sản</w:t>
      </w:r>
      <w:proofErr w:type="gramEnd"/>
      <w:r w:rsidRPr="00557A34">
        <w:rPr>
          <w:b/>
          <w:bCs/>
        </w:rPr>
        <w:t xml:space="preserve"> phẩm:</w:t>
      </w:r>
    </w:p>
    <w:p w:rsidR="00B6147B" w:rsidRPr="007D287E" w:rsidRDefault="00B6147B" w:rsidP="00BA706B">
      <w:pPr>
        <w:pStyle w:val="ListParagraph"/>
        <w:numPr>
          <w:ilvl w:val="0"/>
          <w:numId w:val="21"/>
        </w:numPr>
        <w:tabs>
          <w:tab w:val="left" w:pos="1440"/>
        </w:tabs>
        <w:ind w:left="1440"/>
      </w:pPr>
      <w:r>
        <w:t>Mỗi sản phẩm có nút "Edit" (</w:t>
      </w:r>
      <w:r w:rsidRPr="007D287E">
        <w:rPr>
          <w:rStyle w:val="HTMLCode"/>
          <w:rFonts w:ascii="Times New Roman" w:eastAsiaTheme="minorEastAsia" w:hAnsi="Times New Roman" w:cs="Times New Roman"/>
          <w:sz w:val="24"/>
          <w:szCs w:val="24"/>
        </w:rPr>
        <w:t>IconButton</w:t>
      </w:r>
      <w:r>
        <w:t xml:space="preserve">) cho phép người dùng điều hướng sang trang </w:t>
      </w:r>
      <w:r w:rsidRPr="007D287E">
        <w:rPr>
          <w:rStyle w:val="HTMLCode"/>
          <w:rFonts w:ascii="Times New Roman" w:eastAsiaTheme="minorEastAsia" w:hAnsi="Times New Roman" w:cs="Times New Roman"/>
          <w:sz w:val="24"/>
          <w:szCs w:val="24"/>
        </w:rPr>
        <w:t>UpdatePage</w:t>
      </w:r>
      <w:r>
        <w:t>, truyền vào các thông tin hiện tại của sản phẩm để chỉnh sửa.</w:t>
      </w:r>
    </w:p>
    <w:p w:rsidR="00B6147B" w:rsidRDefault="00B6147B" w:rsidP="00001042">
      <w:pPr>
        <w:rPr>
          <w:b/>
          <w:bCs/>
        </w:rPr>
      </w:pPr>
    </w:p>
    <w:p w:rsidR="007D287E" w:rsidRDefault="00B6147B" w:rsidP="00BA706B">
      <w:pPr>
        <w:pStyle w:val="ListParagraph"/>
        <w:numPr>
          <w:ilvl w:val="0"/>
          <w:numId w:val="14"/>
        </w:numPr>
        <w:rPr>
          <w:b/>
        </w:rPr>
      </w:pPr>
      <w:r w:rsidRPr="00B6147B">
        <w:rPr>
          <w:b/>
        </w:rPr>
        <w:t>Hiển thị hình ảnh và xử lý trường hợp không có hình ảnh:</w:t>
      </w:r>
    </w:p>
    <w:p w:rsidR="00B6147B" w:rsidRPr="007D287E" w:rsidRDefault="00B6147B" w:rsidP="00BA706B">
      <w:pPr>
        <w:pStyle w:val="ListParagraph"/>
        <w:numPr>
          <w:ilvl w:val="0"/>
          <w:numId w:val="21"/>
        </w:numPr>
        <w:rPr>
          <w:b/>
        </w:rPr>
      </w:pPr>
      <w:r w:rsidRPr="007D287E">
        <w:rPr>
          <w:rFonts w:ascii="Times New Roman" w:eastAsia="Times New Roman" w:hAnsi="Times New Roman" w:cs="Times New Roman"/>
          <w:sz w:val="24"/>
          <w:szCs w:val="24"/>
        </w:rPr>
        <w:t>Sử dụng Image.network để hiển thị hình ảnh từ URL.</w:t>
      </w:r>
    </w:p>
    <w:p w:rsidR="00B6147B" w:rsidRPr="00B6147B" w:rsidRDefault="00B6147B" w:rsidP="00BA706B">
      <w:pPr>
        <w:pStyle w:val="ListParagraph"/>
        <w:numPr>
          <w:ilvl w:val="0"/>
          <w:numId w:val="21"/>
        </w:numPr>
        <w:spacing w:after="0" w:line="240" w:lineRule="auto"/>
        <w:rPr>
          <w:rFonts w:ascii="Times New Roman" w:eastAsia="Times New Roman" w:hAnsi="Times New Roman" w:cs="Times New Roman"/>
          <w:sz w:val="24"/>
          <w:szCs w:val="24"/>
        </w:rPr>
      </w:pPr>
      <w:r w:rsidRPr="00B6147B">
        <w:rPr>
          <w:rFonts w:ascii="Times New Roman" w:eastAsia="Times New Roman" w:hAnsi="Times New Roman" w:cs="Times New Roman"/>
          <w:sz w:val="24"/>
          <w:szCs w:val="24"/>
        </w:rPr>
        <w:t>Nếu URL rỗng, hiển thị thông báo "Không có hình ảnh".</w:t>
      </w:r>
    </w:p>
    <w:p w:rsidR="00B6147B" w:rsidRPr="00B6147B" w:rsidRDefault="00B6147B" w:rsidP="00B6147B">
      <w:pPr>
        <w:spacing w:after="0" w:line="240" w:lineRule="auto"/>
        <w:ind w:firstLine="1440"/>
        <w:rPr>
          <w:rFonts w:ascii="Times New Roman" w:eastAsia="Times New Roman" w:hAnsi="Times New Roman" w:cs="Times New Roman"/>
          <w:sz w:val="24"/>
          <w:szCs w:val="24"/>
        </w:rPr>
      </w:pPr>
    </w:p>
    <w:p w:rsidR="00001042" w:rsidRPr="00557A34" w:rsidRDefault="00001042" w:rsidP="00B6147B">
      <w:pPr>
        <w:rPr>
          <w:b/>
          <w:bCs/>
        </w:rPr>
      </w:pPr>
      <w:r w:rsidRPr="00557A34">
        <w:rPr>
          <w:b/>
          <w:bCs/>
        </w:rPr>
        <w:t>2</w:t>
      </w:r>
      <w:r w:rsidR="00B6147B">
        <w:rPr>
          <w:b/>
          <w:bCs/>
        </w:rPr>
        <w:t>.3.1</w:t>
      </w:r>
      <w:r w:rsidRPr="00557A34">
        <w:rPr>
          <w:b/>
          <w:bCs/>
        </w:rPr>
        <w:t>.3 Giao diệ</w:t>
      </w:r>
      <w:r w:rsidR="00B6147B">
        <w:rPr>
          <w:b/>
          <w:bCs/>
        </w:rPr>
        <w:t>n</w:t>
      </w:r>
    </w:p>
    <w:p w:rsidR="008138AE" w:rsidRPr="00557A34" w:rsidRDefault="008138AE" w:rsidP="008138AE">
      <w:pPr>
        <w:ind w:firstLine="720"/>
      </w:pPr>
      <w:r w:rsidRPr="00557A34">
        <w:t>-    Kết quả thực hiện:</w:t>
      </w:r>
    </w:p>
    <w:p w:rsidR="00662F5E" w:rsidRPr="00557A34" w:rsidRDefault="00662F5E" w:rsidP="00BA706B">
      <w:pPr>
        <w:pStyle w:val="ListParagraph"/>
        <w:numPr>
          <w:ilvl w:val="0"/>
          <w:numId w:val="17"/>
        </w:numPr>
      </w:pPr>
      <w:r w:rsidRPr="00557A34">
        <w:t>Giao diện HomeScreen sẽ hiển thị danh sách sản phẩm của người dùng, cho phép người dùng tìm kiếm, chỉnh sửa hoặc xóa sản phẩm</w:t>
      </w:r>
      <w:r w:rsidR="00BA3EF5" w:rsidRPr="00557A34">
        <w:t>:</w:t>
      </w:r>
    </w:p>
    <w:p w:rsidR="00A618C1" w:rsidRPr="00557A34" w:rsidRDefault="00A618C1" w:rsidP="00662F5E">
      <w:pPr>
        <w:jc w:val="center"/>
      </w:pPr>
    </w:p>
    <w:p w:rsidR="00A618C1" w:rsidRPr="00557A34" w:rsidRDefault="00B6147B" w:rsidP="00A618C1">
      <w:pPr>
        <w:jc w:val="center"/>
      </w:pPr>
      <w:r w:rsidRPr="00B6147B">
        <w:drawing>
          <wp:inline distT="0" distB="0" distL="0" distR="0" wp14:anchorId="148D0DC6" wp14:editId="3EA7E049">
            <wp:extent cx="1927860" cy="406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1743" cy="4096014"/>
                    </a:xfrm>
                    <a:prstGeom prst="rect">
                      <a:avLst/>
                    </a:prstGeom>
                  </pic:spPr>
                </pic:pic>
              </a:graphicData>
            </a:graphic>
          </wp:inline>
        </w:drawing>
      </w:r>
    </w:p>
    <w:p w:rsidR="00A618C1" w:rsidRPr="00557A34" w:rsidRDefault="00A618C1" w:rsidP="00A618C1">
      <w:pPr>
        <w:ind w:left="720"/>
      </w:pPr>
    </w:p>
    <w:p w:rsidR="000136CA" w:rsidRPr="00557A34" w:rsidRDefault="00B6147B" w:rsidP="000136CA">
      <w:pPr>
        <w:rPr>
          <w:b/>
          <w:bCs/>
        </w:rPr>
      </w:pPr>
      <w:r>
        <w:rPr>
          <w:b/>
          <w:bCs/>
        </w:rPr>
        <w:t>2.3.2</w:t>
      </w:r>
      <w:r w:rsidR="000136CA" w:rsidRPr="00557A34">
        <w:rPr>
          <w:b/>
          <w:bCs/>
        </w:rPr>
        <w:t xml:space="preserve"> Màn Hình Thêm Sản Phẩ</w:t>
      </w:r>
      <w:r>
        <w:rPr>
          <w:b/>
          <w:bCs/>
        </w:rPr>
        <w:t xml:space="preserve">m </w:t>
      </w:r>
    </w:p>
    <w:p w:rsidR="000136CA" w:rsidRPr="00557A34" w:rsidRDefault="000136CA" w:rsidP="000136CA">
      <w:r w:rsidRPr="00557A34">
        <w:t xml:space="preserve">Màn hình Thêm Sản Phẩm cho phép người dùng nhập thông tin sản phẩm mới và lưu vào cơ sở dữ liệu Firebase. Màn hình này được phát triển bằng </w:t>
      </w:r>
      <w:r w:rsidR="00B6147B">
        <w:t xml:space="preserve">Flutter </w:t>
      </w:r>
      <w:r w:rsidRPr="00557A34">
        <w:t>và sử dụng Image Picker để chọn hình ảnh cho sản phẩm.</w:t>
      </w:r>
    </w:p>
    <w:p w:rsidR="000136CA" w:rsidRPr="00B6147B" w:rsidRDefault="00B6147B" w:rsidP="00B6147B">
      <w:pPr>
        <w:rPr>
          <w:b/>
          <w:bCs/>
        </w:rPr>
      </w:pPr>
      <w:r>
        <w:rPr>
          <w:b/>
          <w:bCs/>
        </w:rPr>
        <w:t>2.3.2.1</w:t>
      </w:r>
      <w:r w:rsidR="000136CA" w:rsidRPr="00B6147B">
        <w:rPr>
          <w:b/>
          <w:bCs/>
        </w:rPr>
        <w:t>Cấu trúc giao diện</w:t>
      </w:r>
    </w:p>
    <w:p w:rsidR="000136CA" w:rsidRPr="00557A34" w:rsidRDefault="000136CA" w:rsidP="00BA706B">
      <w:pPr>
        <w:pStyle w:val="ListParagraph"/>
        <w:numPr>
          <w:ilvl w:val="0"/>
          <w:numId w:val="13"/>
        </w:numPr>
      </w:pPr>
      <w:r w:rsidRPr="00557A34">
        <w:rPr>
          <w:b/>
          <w:bCs/>
        </w:rPr>
        <w:lastRenderedPageBreak/>
        <w:t>Tiêu đề:</w:t>
      </w:r>
    </w:p>
    <w:p w:rsidR="009A6C2B" w:rsidRDefault="000136CA" w:rsidP="00BA706B">
      <w:pPr>
        <w:numPr>
          <w:ilvl w:val="0"/>
          <w:numId w:val="13"/>
        </w:numPr>
      </w:pPr>
      <w:r w:rsidRPr="00557A34">
        <w:t xml:space="preserve">Hiển thị tiêu đề "Thêm Sản Phẩm". </w:t>
      </w:r>
    </w:p>
    <w:p w:rsidR="000136CA" w:rsidRPr="00557A34" w:rsidRDefault="000136CA" w:rsidP="00BA706B">
      <w:pPr>
        <w:numPr>
          <w:ilvl w:val="0"/>
          <w:numId w:val="13"/>
        </w:numPr>
      </w:pPr>
      <w:r w:rsidRPr="009A6C2B">
        <w:rPr>
          <w:b/>
          <w:bCs/>
        </w:rPr>
        <w:t>Ô nhập thông tin sản phẩm:</w:t>
      </w:r>
    </w:p>
    <w:p w:rsidR="000136CA" w:rsidRPr="00557A34" w:rsidRDefault="000136CA" w:rsidP="00BA706B">
      <w:pPr>
        <w:numPr>
          <w:ilvl w:val="1"/>
          <w:numId w:val="9"/>
        </w:numPr>
      </w:pPr>
      <w:r w:rsidRPr="00557A34">
        <w:rPr>
          <w:b/>
          <w:bCs/>
        </w:rPr>
        <w:t>Tên sản phẩm:</w:t>
      </w:r>
    </w:p>
    <w:p w:rsidR="000136CA" w:rsidRPr="00557A34" w:rsidRDefault="000136CA" w:rsidP="00BA706B">
      <w:pPr>
        <w:numPr>
          <w:ilvl w:val="2"/>
          <w:numId w:val="9"/>
        </w:numPr>
      </w:pPr>
      <w:r w:rsidRPr="00557A34">
        <w:t>Ô nhập liệu cho phép người dùng nhập tên sản phẩm.</w:t>
      </w:r>
    </w:p>
    <w:p w:rsidR="000136CA" w:rsidRPr="00557A34" w:rsidRDefault="000136CA" w:rsidP="00E3375C">
      <w:pPr>
        <w:ind w:left="1440"/>
      </w:pPr>
      <w:r w:rsidRPr="00557A34">
        <w:rPr>
          <w:b/>
          <w:bCs/>
        </w:rPr>
        <w:t>Giá sản phẩm:</w:t>
      </w:r>
    </w:p>
    <w:p w:rsidR="000136CA" w:rsidRPr="00557A34" w:rsidRDefault="000136CA" w:rsidP="00BA706B">
      <w:pPr>
        <w:numPr>
          <w:ilvl w:val="2"/>
          <w:numId w:val="9"/>
        </w:numPr>
      </w:pPr>
      <w:r w:rsidRPr="00557A34">
        <w:t>Ô nhập liệu cho phép người dùng nhập giá sản phẩ</w:t>
      </w:r>
      <w:r w:rsidR="00E3375C">
        <w:t>m.</w:t>
      </w:r>
    </w:p>
    <w:p w:rsidR="000136CA" w:rsidRPr="00557A34" w:rsidRDefault="000136CA" w:rsidP="00BA706B">
      <w:pPr>
        <w:numPr>
          <w:ilvl w:val="1"/>
          <w:numId w:val="9"/>
        </w:numPr>
      </w:pPr>
      <w:r w:rsidRPr="00557A34">
        <w:rPr>
          <w:b/>
          <w:bCs/>
        </w:rPr>
        <w:t>Loại sản phẩm:</w:t>
      </w:r>
    </w:p>
    <w:p w:rsidR="00E3375C" w:rsidRPr="00557A34" w:rsidRDefault="00E3375C" w:rsidP="00BA706B">
      <w:pPr>
        <w:numPr>
          <w:ilvl w:val="2"/>
          <w:numId w:val="9"/>
        </w:numPr>
      </w:pPr>
      <w:r w:rsidRPr="00557A34">
        <w:t xml:space="preserve">Ô nhập liệu cho phép người dùng nhập </w:t>
      </w:r>
      <w:r>
        <w:t>loại sản phẩm.</w:t>
      </w:r>
    </w:p>
    <w:p w:rsidR="000136CA" w:rsidRPr="00557A34" w:rsidRDefault="000136CA" w:rsidP="00BA706B">
      <w:pPr>
        <w:pStyle w:val="ListParagraph"/>
        <w:numPr>
          <w:ilvl w:val="0"/>
          <w:numId w:val="13"/>
        </w:numPr>
      </w:pPr>
      <w:r w:rsidRPr="00557A34">
        <w:rPr>
          <w:b/>
          <w:bCs/>
        </w:rPr>
        <w:t>Chọn hình ảnh:</w:t>
      </w:r>
    </w:p>
    <w:p w:rsidR="000136CA" w:rsidRPr="00557A34" w:rsidRDefault="000136CA" w:rsidP="00BA706B">
      <w:pPr>
        <w:numPr>
          <w:ilvl w:val="1"/>
          <w:numId w:val="9"/>
        </w:numPr>
      </w:pPr>
      <w:r w:rsidRPr="00557A34">
        <w:t>Người dùng có thể chọn hình ảnh cho sản phẩm từ thư viện ảnh.</w:t>
      </w:r>
    </w:p>
    <w:p w:rsidR="000136CA" w:rsidRPr="00557A34" w:rsidRDefault="000136CA" w:rsidP="00BA706B">
      <w:pPr>
        <w:numPr>
          <w:ilvl w:val="1"/>
          <w:numId w:val="9"/>
        </w:numPr>
      </w:pPr>
      <w:r w:rsidRPr="00557A34">
        <w:t>Ô vuông trống được sử dụng để hiển thị hình ảnh đã chọn hoặc thông báo "Chưa chọn hình ảnh".</w:t>
      </w:r>
    </w:p>
    <w:p w:rsidR="000136CA" w:rsidRPr="00557A34" w:rsidRDefault="000136CA" w:rsidP="00BA706B">
      <w:pPr>
        <w:pStyle w:val="ListParagraph"/>
        <w:numPr>
          <w:ilvl w:val="0"/>
          <w:numId w:val="13"/>
        </w:numPr>
      </w:pPr>
      <w:r w:rsidRPr="00557A34">
        <w:rPr>
          <w:b/>
          <w:bCs/>
        </w:rPr>
        <w:t>Nút hành động:</w:t>
      </w:r>
    </w:p>
    <w:p w:rsidR="000136CA" w:rsidRPr="00557A34" w:rsidRDefault="000136CA" w:rsidP="00BA706B">
      <w:pPr>
        <w:numPr>
          <w:ilvl w:val="1"/>
          <w:numId w:val="9"/>
        </w:numPr>
      </w:pPr>
      <w:r w:rsidRPr="00557A34">
        <w:rPr>
          <w:b/>
          <w:bCs/>
        </w:rPr>
        <w:t>Chọn hình ảnh:</w:t>
      </w:r>
    </w:p>
    <w:p w:rsidR="000136CA" w:rsidRPr="00557A34" w:rsidRDefault="000136CA" w:rsidP="00BA706B">
      <w:pPr>
        <w:numPr>
          <w:ilvl w:val="2"/>
          <w:numId w:val="9"/>
        </w:numPr>
      </w:pPr>
      <w:r w:rsidRPr="00557A34">
        <w:t>Nút "Chọn hình ảnh" cho phép người dùng mở thư viện ảnh để chọn hình ảnh cho sản phẩm.</w:t>
      </w:r>
    </w:p>
    <w:p w:rsidR="000136CA" w:rsidRPr="00557A34" w:rsidRDefault="000136CA" w:rsidP="00BA706B">
      <w:pPr>
        <w:numPr>
          <w:ilvl w:val="1"/>
          <w:numId w:val="9"/>
        </w:numPr>
      </w:pPr>
      <w:r w:rsidRPr="00557A34">
        <w:rPr>
          <w:b/>
          <w:bCs/>
        </w:rPr>
        <w:t>Thêm sản phẩm:</w:t>
      </w:r>
    </w:p>
    <w:p w:rsidR="000136CA" w:rsidRPr="00557A34" w:rsidRDefault="000136CA" w:rsidP="00BA706B">
      <w:pPr>
        <w:numPr>
          <w:ilvl w:val="2"/>
          <w:numId w:val="9"/>
        </w:numPr>
      </w:pPr>
      <w:r w:rsidRPr="00557A34">
        <w:t>Nút "Thêm sản phẩm" cho phép người dùng lưu thông tin sản phẩm vào Firebase.</w:t>
      </w:r>
    </w:p>
    <w:p w:rsidR="00A618C1" w:rsidRDefault="00B6147B" w:rsidP="00A618C1">
      <w:pPr>
        <w:rPr>
          <w:b/>
          <w:bCs/>
        </w:rPr>
      </w:pPr>
      <w:r>
        <w:rPr>
          <w:b/>
          <w:bCs/>
        </w:rPr>
        <w:t>2.3.2.2</w:t>
      </w:r>
      <w:r w:rsidR="000136CA" w:rsidRPr="00557A34">
        <w:rPr>
          <w:b/>
          <w:bCs/>
        </w:rPr>
        <w:t xml:space="preserve"> Xử lý logic hiển thị</w:t>
      </w:r>
    </w:p>
    <w:p w:rsidR="007D287E" w:rsidRPr="00557A34" w:rsidRDefault="007D287E" w:rsidP="007D287E">
      <w:pPr>
        <w:ind w:firstLine="720"/>
        <w:rPr>
          <w:b/>
          <w:bCs/>
        </w:rPr>
      </w:pPr>
      <w:r w:rsidRPr="00557A34">
        <w:rPr>
          <w:b/>
          <w:bCs/>
        </w:rPr>
        <w:t xml:space="preserve">-      </w:t>
      </w:r>
      <w:r>
        <w:rPr>
          <w:b/>
        </w:rPr>
        <w:t>Giao diện người dùng</w:t>
      </w:r>
      <w:r w:rsidRPr="00557A34">
        <w:rPr>
          <w:b/>
          <w:bCs/>
        </w:rPr>
        <w:t>:</w:t>
      </w:r>
    </w:p>
    <w:p w:rsidR="007D287E" w:rsidRPr="007D287E" w:rsidRDefault="007D287E" w:rsidP="00BA706B">
      <w:pPr>
        <w:pStyle w:val="ListParagraph"/>
        <w:numPr>
          <w:ilvl w:val="0"/>
          <w:numId w:val="22"/>
        </w:numPr>
        <w:rPr>
          <w:b/>
          <w:bCs/>
        </w:rPr>
      </w:pPr>
      <w:r w:rsidRPr="007D287E">
        <w:t xml:space="preserve">Sử dụng TextField để nhập thông tin về sản phẩm: tên sản phẩm, loại sản phẩm, và giá sản phẩm. </w:t>
      </w:r>
    </w:p>
    <w:p w:rsidR="007D287E" w:rsidRPr="007D287E" w:rsidRDefault="007D287E" w:rsidP="00BA706B">
      <w:pPr>
        <w:pStyle w:val="ListParagraph"/>
        <w:numPr>
          <w:ilvl w:val="0"/>
          <w:numId w:val="22"/>
        </w:numPr>
        <w:rPr>
          <w:b/>
          <w:bCs/>
        </w:rPr>
      </w:pPr>
      <w:r w:rsidRPr="007D287E">
        <w:t xml:space="preserve">Sử dụng GestureDetector để cho phép người dùng chọn một ảnh sản phẩm từ thư viện. </w:t>
      </w:r>
    </w:p>
    <w:p w:rsidR="007D287E" w:rsidRPr="00557A34" w:rsidRDefault="007D287E" w:rsidP="00BA706B">
      <w:pPr>
        <w:pStyle w:val="ListParagraph"/>
        <w:numPr>
          <w:ilvl w:val="0"/>
          <w:numId w:val="22"/>
        </w:numPr>
        <w:rPr>
          <w:b/>
          <w:bCs/>
        </w:rPr>
      </w:pPr>
      <w:r w:rsidRPr="007D287E">
        <w:t>Sử dụng ElevatedButton để thêm sản phẩm vào Firestore khi người dùng nhấn nút.</w:t>
      </w:r>
    </w:p>
    <w:p w:rsidR="000136CA" w:rsidRPr="00557A34" w:rsidRDefault="00A618C1" w:rsidP="00A618C1">
      <w:pPr>
        <w:ind w:firstLine="720"/>
        <w:rPr>
          <w:b/>
          <w:bCs/>
        </w:rPr>
      </w:pPr>
      <w:r w:rsidRPr="00557A34">
        <w:rPr>
          <w:b/>
          <w:bCs/>
        </w:rPr>
        <w:t xml:space="preserve">-      </w:t>
      </w:r>
      <w:r w:rsidR="007D287E" w:rsidRPr="007D287E">
        <w:rPr>
          <w:b/>
        </w:rPr>
        <w:t>Xử lý chọn ảnh</w:t>
      </w:r>
      <w:r w:rsidR="000136CA" w:rsidRPr="00557A34">
        <w:rPr>
          <w:b/>
          <w:bCs/>
        </w:rPr>
        <w:t>:</w:t>
      </w:r>
    </w:p>
    <w:p w:rsidR="007D287E" w:rsidRDefault="007D287E" w:rsidP="00BA706B">
      <w:pPr>
        <w:pStyle w:val="ListParagraph"/>
        <w:numPr>
          <w:ilvl w:val="0"/>
          <w:numId w:val="22"/>
        </w:numPr>
      </w:pPr>
      <w:r w:rsidRPr="007D287E">
        <w:lastRenderedPageBreak/>
        <w:t>Hàm _</w:t>
      </w:r>
      <w:proofErr w:type="gramStart"/>
      <w:r w:rsidRPr="007D287E">
        <w:t>pickImage(</w:t>
      </w:r>
      <w:proofErr w:type="gramEnd"/>
      <w:r w:rsidRPr="007D287E">
        <w:t xml:space="preserve">) được gọi khi người dùng chạm vào khu vực chọn ảnh. Hàm này sử dụng ImagePicker để chọn ảnh từ thư viện của thiết bị. </w:t>
      </w:r>
    </w:p>
    <w:p w:rsidR="007D287E" w:rsidRDefault="007D287E" w:rsidP="00BA706B">
      <w:pPr>
        <w:pStyle w:val="ListParagraph"/>
        <w:numPr>
          <w:ilvl w:val="0"/>
          <w:numId w:val="23"/>
        </w:numPr>
      </w:pPr>
      <w:r w:rsidRPr="007D287E">
        <w:t>Nếu người dùng chọn một ảnh, biến _image sẽ lưu đường dẫn của ảnh đó và gọi setState để cập nhật giao diện hiển thị thông báo "Ảnh đã chọn".</w:t>
      </w:r>
    </w:p>
    <w:p w:rsidR="007D287E" w:rsidRPr="00C81248" w:rsidRDefault="007D287E" w:rsidP="007D287E">
      <w:pPr>
        <w:pStyle w:val="ListParagraph"/>
        <w:ind w:left="1800"/>
        <w:rPr>
          <w:b/>
        </w:rPr>
      </w:pPr>
    </w:p>
    <w:p w:rsidR="000136CA" w:rsidRPr="00C81248" w:rsidRDefault="00C81248" w:rsidP="00BA706B">
      <w:pPr>
        <w:pStyle w:val="ListParagraph"/>
        <w:numPr>
          <w:ilvl w:val="0"/>
          <w:numId w:val="13"/>
        </w:numPr>
        <w:rPr>
          <w:b/>
        </w:rPr>
      </w:pPr>
      <w:r w:rsidRPr="00C81248">
        <w:rPr>
          <w:b/>
        </w:rPr>
        <w:t>Thêm sản phẩm vào Firestore</w:t>
      </w:r>
      <w:r w:rsidR="000136CA" w:rsidRPr="00C81248">
        <w:rPr>
          <w:b/>
          <w:bCs/>
        </w:rPr>
        <w:t>:</w:t>
      </w:r>
    </w:p>
    <w:p w:rsidR="00C81248" w:rsidRPr="00C81248" w:rsidRDefault="00C81248" w:rsidP="00BA706B">
      <w:pPr>
        <w:numPr>
          <w:ilvl w:val="1"/>
          <w:numId w:val="10"/>
        </w:numPr>
        <w:rPr>
          <w:b/>
          <w:bCs/>
        </w:rPr>
      </w:pPr>
      <w:r w:rsidRPr="00C81248">
        <w:t xml:space="preserve">Khi người dùng nhấn nút "Thêm sản phẩm", hàm onPressed sẽ thực hiện các bước: </w:t>
      </w:r>
    </w:p>
    <w:p w:rsidR="00C81248" w:rsidRPr="00C81248" w:rsidRDefault="00C81248" w:rsidP="00BA706B">
      <w:pPr>
        <w:pStyle w:val="ListParagraph"/>
        <w:numPr>
          <w:ilvl w:val="0"/>
          <w:numId w:val="24"/>
        </w:numPr>
        <w:rPr>
          <w:b/>
          <w:bCs/>
        </w:rPr>
      </w:pPr>
      <w:r w:rsidRPr="00C81248">
        <w:t>Chuyển đổi giá sản phẩm từ chuỗi (String) sang số nguyên (int).</w:t>
      </w:r>
    </w:p>
    <w:p w:rsidR="00C81248" w:rsidRPr="00C81248" w:rsidRDefault="00C81248" w:rsidP="00BA706B">
      <w:pPr>
        <w:pStyle w:val="ListParagraph"/>
        <w:numPr>
          <w:ilvl w:val="0"/>
          <w:numId w:val="24"/>
        </w:numPr>
        <w:rPr>
          <w:b/>
          <w:bCs/>
        </w:rPr>
      </w:pPr>
      <w:r w:rsidRPr="00C81248">
        <w:t xml:space="preserve"> Gọi hàm themSanPham của FirestoreService để thêm sản phẩm vào Firestore. </w:t>
      </w:r>
    </w:p>
    <w:p w:rsidR="00C81248" w:rsidRPr="00C81248" w:rsidRDefault="00C81248" w:rsidP="00BA706B">
      <w:pPr>
        <w:pStyle w:val="ListParagraph"/>
        <w:numPr>
          <w:ilvl w:val="0"/>
          <w:numId w:val="24"/>
        </w:numPr>
        <w:rPr>
          <w:b/>
          <w:bCs/>
        </w:rPr>
      </w:pPr>
      <w:r w:rsidRPr="00C81248">
        <w:t xml:space="preserve">Hàm này nhận các thông tin: tên sản phẩm, loại sản phẩm, giá, và ảnh. </w:t>
      </w:r>
    </w:p>
    <w:p w:rsidR="00C81248" w:rsidRPr="00C81248" w:rsidRDefault="00C81248" w:rsidP="00BA706B">
      <w:pPr>
        <w:pStyle w:val="ListParagraph"/>
        <w:numPr>
          <w:ilvl w:val="0"/>
          <w:numId w:val="24"/>
        </w:numPr>
        <w:rPr>
          <w:b/>
          <w:bCs/>
        </w:rPr>
      </w:pPr>
      <w:r w:rsidRPr="00C81248">
        <w:t>Sau khi thêm thành công, các trường nhập liệu và biến _image sẽ được xóa và thiết lập lại.</w:t>
      </w:r>
    </w:p>
    <w:p w:rsidR="00C81248" w:rsidRPr="00C81248" w:rsidRDefault="00C81248" w:rsidP="00BA706B">
      <w:pPr>
        <w:pStyle w:val="ListParagraph"/>
        <w:numPr>
          <w:ilvl w:val="0"/>
          <w:numId w:val="24"/>
        </w:numPr>
        <w:rPr>
          <w:b/>
          <w:bCs/>
        </w:rPr>
      </w:pPr>
      <w:r w:rsidRPr="00C81248">
        <w:t xml:space="preserve"> Hiển thị thông báo thành công cho người dùng bằng SnackBar.</w:t>
      </w:r>
    </w:p>
    <w:p w:rsidR="00C81248" w:rsidRPr="00C81248" w:rsidRDefault="00C81248" w:rsidP="00BA706B">
      <w:pPr>
        <w:pStyle w:val="ListParagraph"/>
        <w:numPr>
          <w:ilvl w:val="0"/>
          <w:numId w:val="13"/>
        </w:numPr>
        <w:rPr>
          <w:b/>
        </w:rPr>
      </w:pPr>
      <w:r w:rsidRPr="00C81248">
        <w:rPr>
          <w:b/>
        </w:rPr>
        <w:t>Tương tác vớ</w:t>
      </w:r>
      <w:r w:rsidRPr="00C81248">
        <w:rPr>
          <w:b/>
        </w:rPr>
        <w:t>i FirestoreService</w:t>
      </w:r>
      <w:r w:rsidRPr="00C81248">
        <w:rPr>
          <w:b/>
          <w:bCs/>
        </w:rPr>
        <w:t>:</w:t>
      </w:r>
    </w:p>
    <w:p w:rsidR="00E3375C" w:rsidRPr="00E3375C" w:rsidRDefault="00C81248" w:rsidP="00BA706B">
      <w:pPr>
        <w:numPr>
          <w:ilvl w:val="1"/>
          <w:numId w:val="10"/>
        </w:numPr>
        <w:rPr>
          <w:b/>
          <w:bCs/>
        </w:rPr>
      </w:pPr>
      <w:r w:rsidRPr="00C81248">
        <w:t>FirestoreService là một lớp xử lý thao tác với cơ sở dữ liệu Firestore, cụ thể là hàm themSanPham dùng để lưu thông tin sản phẩm vào Firestore.</w:t>
      </w:r>
    </w:p>
    <w:p w:rsidR="00C81248" w:rsidRDefault="00C81248" w:rsidP="00C81248">
      <w:pPr>
        <w:rPr>
          <w:b/>
          <w:bCs/>
        </w:rPr>
      </w:pPr>
      <w:r>
        <w:rPr>
          <w:b/>
          <w:bCs/>
        </w:rPr>
        <w:t>2.3.2.3</w:t>
      </w:r>
      <w:r w:rsidRPr="00557A34">
        <w:rPr>
          <w:b/>
          <w:bCs/>
        </w:rPr>
        <w:t xml:space="preserve"> </w:t>
      </w:r>
      <w:r>
        <w:rPr>
          <w:b/>
          <w:bCs/>
        </w:rPr>
        <w:t>Giao diện</w:t>
      </w:r>
    </w:p>
    <w:p w:rsidR="000136CA" w:rsidRPr="00557A34" w:rsidRDefault="008138AE" w:rsidP="008138AE">
      <w:pPr>
        <w:ind w:firstLine="720"/>
      </w:pPr>
      <w:r w:rsidRPr="00557A34">
        <w:t>-    Kết quả thực hiện:</w:t>
      </w:r>
    </w:p>
    <w:p w:rsidR="000136CA" w:rsidRPr="00557A34" w:rsidRDefault="000136CA" w:rsidP="00BA706B">
      <w:pPr>
        <w:pStyle w:val="ListParagraph"/>
        <w:numPr>
          <w:ilvl w:val="0"/>
          <w:numId w:val="17"/>
        </w:numPr>
      </w:pPr>
      <w:r w:rsidRPr="00557A34">
        <w:t xml:space="preserve">Giao diện </w:t>
      </w:r>
      <w:r w:rsidR="00E3375C">
        <w:t>Add</w:t>
      </w:r>
      <w:r w:rsidRPr="00557A34">
        <w:t xml:space="preserve"> sẽ cho phép người dùng nhập thông tin sản phẩm mới và chọn hình ảnh từ thư viện ảnh. Người dùng có thể thêm sản phẩm mới vào hệ thống</w:t>
      </w:r>
      <w:r w:rsidR="00BA3EF5" w:rsidRPr="00557A34">
        <w:t>:</w:t>
      </w:r>
    </w:p>
    <w:p w:rsidR="000136CA" w:rsidRPr="00557A34" w:rsidRDefault="000136CA" w:rsidP="000136CA">
      <w:pPr>
        <w:rPr>
          <w:b/>
          <w:bCs/>
        </w:rPr>
      </w:pPr>
    </w:p>
    <w:p w:rsidR="000136CA" w:rsidRPr="00557A34" w:rsidRDefault="00E3375C" w:rsidP="000136CA">
      <w:pPr>
        <w:ind w:left="720"/>
        <w:jc w:val="center"/>
      </w:pPr>
      <w:r w:rsidRPr="00E3375C">
        <w:lastRenderedPageBreak/>
        <w:drawing>
          <wp:inline distT="0" distB="0" distL="0" distR="0" wp14:anchorId="425270EB" wp14:editId="5EFCD072">
            <wp:extent cx="1729715" cy="3632835"/>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6808" cy="3668735"/>
                    </a:xfrm>
                    <a:prstGeom prst="rect">
                      <a:avLst/>
                    </a:prstGeom>
                  </pic:spPr>
                </pic:pic>
              </a:graphicData>
            </a:graphic>
          </wp:inline>
        </w:drawing>
      </w:r>
    </w:p>
    <w:p w:rsidR="008E4469" w:rsidRPr="00557A34" w:rsidRDefault="00E3375C" w:rsidP="008E4469">
      <w:pPr>
        <w:rPr>
          <w:b/>
          <w:bCs/>
        </w:rPr>
      </w:pPr>
      <w:r>
        <w:rPr>
          <w:b/>
          <w:bCs/>
        </w:rPr>
        <w:t>2.3.3</w:t>
      </w:r>
      <w:r w:rsidR="008E4469" w:rsidRPr="00557A34">
        <w:rPr>
          <w:b/>
          <w:bCs/>
        </w:rPr>
        <w:t xml:space="preserve"> Màn Hình Sửa Sản Phẩm (EditProductScreen)</w:t>
      </w:r>
    </w:p>
    <w:p w:rsidR="008E4469" w:rsidRPr="00557A34" w:rsidRDefault="008E4469" w:rsidP="008E4469">
      <w:r w:rsidRPr="00557A34">
        <w:t xml:space="preserve">Màn hình Sửa Sản Phẩm cho phép người dùng chỉnh sửa thông tin của một sản phẩm đã có trong danh sách sản phẩm. </w:t>
      </w:r>
    </w:p>
    <w:p w:rsidR="008E4469" w:rsidRPr="00E3375C" w:rsidRDefault="008E4469" w:rsidP="00BA706B">
      <w:pPr>
        <w:pStyle w:val="ListParagraph"/>
        <w:numPr>
          <w:ilvl w:val="3"/>
          <w:numId w:val="25"/>
        </w:numPr>
        <w:rPr>
          <w:b/>
          <w:bCs/>
        </w:rPr>
      </w:pPr>
      <w:r w:rsidRPr="00E3375C">
        <w:rPr>
          <w:b/>
          <w:bCs/>
        </w:rPr>
        <w:t>Cấu trúc giao diện</w:t>
      </w:r>
    </w:p>
    <w:p w:rsidR="008E4469" w:rsidRPr="00557A34" w:rsidRDefault="008E4469" w:rsidP="00BA706B">
      <w:pPr>
        <w:pStyle w:val="ListParagraph"/>
        <w:numPr>
          <w:ilvl w:val="0"/>
          <w:numId w:val="13"/>
        </w:numPr>
      </w:pPr>
      <w:r w:rsidRPr="00557A34">
        <w:rPr>
          <w:b/>
          <w:bCs/>
        </w:rPr>
        <w:t>Tiêu đề:</w:t>
      </w:r>
    </w:p>
    <w:p w:rsidR="008E4469" w:rsidRPr="00557A34" w:rsidRDefault="008E4469" w:rsidP="00BA706B">
      <w:pPr>
        <w:numPr>
          <w:ilvl w:val="1"/>
          <w:numId w:val="11"/>
        </w:numPr>
      </w:pPr>
      <w:r w:rsidRPr="00557A34">
        <w:t xml:space="preserve">Hiển thị tiêu đề "Sửa sản phẩm". </w:t>
      </w:r>
    </w:p>
    <w:p w:rsidR="008E4469" w:rsidRPr="00557A34" w:rsidRDefault="008E4469" w:rsidP="00BA706B">
      <w:pPr>
        <w:pStyle w:val="ListParagraph"/>
        <w:numPr>
          <w:ilvl w:val="0"/>
          <w:numId w:val="13"/>
        </w:numPr>
      </w:pPr>
      <w:r w:rsidRPr="00557A34">
        <w:rPr>
          <w:b/>
          <w:bCs/>
        </w:rPr>
        <w:t>Ô nhập liệu:</w:t>
      </w:r>
    </w:p>
    <w:p w:rsidR="008E4469" w:rsidRDefault="008E4469" w:rsidP="00BA706B">
      <w:pPr>
        <w:numPr>
          <w:ilvl w:val="1"/>
          <w:numId w:val="11"/>
        </w:numPr>
      </w:pPr>
      <w:r w:rsidRPr="00557A34">
        <w:rPr>
          <w:b/>
          <w:bCs/>
        </w:rPr>
        <w:t>Tên sản phẩm:</w:t>
      </w:r>
      <w:r w:rsidRPr="00557A34">
        <w:t xml:space="preserve"> Ô nhập liệu cho phép người dùng chỉnh sửa tên sản phẩm.</w:t>
      </w:r>
    </w:p>
    <w:p w:rsidR="00E3375C" w:rsidRPr="00557A34" w:rsidRDefault="00E3375C" w:rsidP="00BA706B">
      <w:pPr>
        <w:numPr>
          <w:ilvl w:val="1"/>
          <w:numId w:val="11"/>
        </w:numPr>
      </w:pPr>
      <w:r>
        <w:rPr>
          <w:b/>
          <w:bCs/>
        </w:rPr>
        <w:t>Loại sản phẩm:</w:t>
      </w:r>
      <w:r>
        <w:t xml:space="preserve"> </w:t>
      </w:r>
      <w:r w:rsidRPr="00557A34">
        <w:t>Ô nhập liệu cho phép người dùng chỉnh sử</w:t>
      </w:r>
      <w:r>
        <w:t>a loại.</w:t>
      </w:r>
    </w:p>
    <w:p w:rsidR="008E4469" w:rsidRPr="00557A34" w:rsidRDefault="008E4469" w:rsidP="00BA706B">
      <w:pPr>
        <w:numPr>
          <w:ilvl w:val="1"/>
          <w:numId w:val="11"/>
        </w:numPr>
      </w:pPr>
      <w:r w:rsidRPr="00557A34">
        <w:rPr>
          <w:b/>
          <w:bCs/>
        </w:rPr>
        <w:t>Giá sản phẩm:</w:t>
      </w:r>
      <w:r w:rsidRPr="00557A34">
        <w:t xml:space="preserve"> Ô nhập liệu cho phép người dùng chỉnh sửa giá sản phẩm, với định dạng số.</w:t>
      </w:r>
    </w:p>
    <w:p w:rsidR="008E4469" w:rsidRPr="00557A34" w:rsidRDefault="008E4469" w:rsidP="00BA706B">
      <w:pPr>
        <w:numPr>
          <w:ilvl w:val="0"/>
          <w:numId w:val="13"/>
        </w:numPr>
      </w:pPr>
      <w:r w:rsidRPr="009A6C2B">
        <w:rPr>
          <w:b/>
          <w:bCs/>
        </w:rPr>
        <w:t>Chọn hình ảnh:</w:t>
      </w:r>
    </w:p>
    <w:p w:rsidR="008E4469" w:rsidRPr="00557A34" w:rsidRDefault="008E4469" w:rsidP="00BA706B">
      <w:pPr>
        <w:numPr>
          <w:ilvl w:val="1"/>
          <w:numId w:val="11"/>
        </w:numPr>
      </w:pPr>
      <w:r w:rsidRPr="00557A34">
        <w:t>Một ô vuông trống cho phép người chọn hình ảnh mới cho sản phẩm.</w:t>
      </w:r>
    </w:p>
    <w:p w:rsidR="008E4469" w:rsidRPr="00557A34" w:rsidRDefault="008E4469" w:rsidP="00BA706B">
      <w:pPr>
        <w:numPr>
          <w:ilvl w:val="1"/>
          <w:numId w:val="11"/>
        </w:numPr>
      </w:pPr>
      <w:r w:rsidRPr="00557A34">
        <w:t>Nút "Chọn hình ảnh" nằm dưới ô hình ảnh cho phép người dùng mở thư viện ảnh.</w:t>
      </w:r>
    </w:p>
    <w:p w:rsidR="008E4469" w:rsidRPr="00557A34" w:rsidRDefault="008E4469" w:rsidP="00BA706B">
      <w:pPr>
        <w:pStyle w:val="ListParagraph"/>
        <w:numPr>
          <w:ilvl w:val="0"/>
          <w:numId w:val="13"/>
        </w:numPr>
      </w:pPr>
      <w:r w:rsidRPr="00557A34">
        <w:rPr>
          <w:b/>
          <w:bCs/>
        </w:rPr>
        <w:t>Nút lưu thay đổi:</w:t>
      </w:r>
    </w:p>
    <w:p w:rsidR="008E4469" w:rsidRPr="00557A34" w:rsidRDefault="008E4469" w:rsidP="00BA706B">
      <w:pPr>
        <w:numPr>
          <w:ilvl w:val="1"/>
          <w:numId w:val="11"/>
        </w:numPr>
      </w:pPr>
      <w:r w:rsidRPr="00557A34">
        <w:lastRenderedPageBreak/>
        <w:t>Nút "Lưu thay đổi" cho phép người dùng lưu thông tin đã chỉnh sửa và điều hướng trở lại màn hình chính sau khi thành công.</w:t>
      </w:r>
    </w:p>
    <w:p w:rsidR="008E4469" w:rsidRPr="00557A34" w:rsidRDefault="00E3375C" w:rsidP="008E4469">
      <w:pPr>
        <w:rPr>
          <w:b/>
          <w:bCs/>
        </w:rPr>
      </w:pPr>
      <w:r>
        <w:rPr>
          <w:b/>
          <w:bCs/>
        </w:rPr>
        <w:t>2.3.3.2</w:t>
      </w:r>
      <w:r w:rsidR="008E4469" w:rsidRPr="00557A34">
        <w:rPr>
          <w:b/>
          <w:bCs/>
        </w:rPr>
        <w:t xml:space="preserve"> Xử lý logic hiển thị</w:t>
      </w:r>
    </w:p>
    <w:p w:rsidR="008E4469" w:rsidRPr="00557A34" w:rsidRDefault="00CE44C0" w:rsidP="00CE44C0">
      <w:pPr>
        <w:ind w:left="720"/>
      </w:pPr>
      <w:r w:rsidRPr="00557A34">
        <w:rPr>
          <w:b/>
          <w:bCs/>
        </w:rPr>
        <w:t xml:space="preserve">-   </w:t>
      </w:r>
      <w:r w:rsidRPr="00E3375C">
        <w:rPr>
          <w:b/>
          <w:bCs/>
        </w:rPr>
        <w:t xml:space="preserve">   </w:t>
      </w:r>
      <w:r w:rsidR="00E3375C" w:rsidRPr="00E3375C">
        <w:rPr>
          <w:b/>
        </w:rPr>
        <w:t>Khởi tạo và thiết lập ban đầu:</w:t>
      </w:r>
    </w:p>
    <w:p w:rsidR="00E3375C" w:rsidRDefault="00E3375C" w:rsidP="00BA706B">
      <w:pPr>
        <w:numPr>
          <w:ilvl w:val="1"/>
          <w:numId w:val="12"/>
        </w:numPr>
      </w:pPr>
      <w:r w:rsidRPr="00E3375C">
        <w:t xml:space="preserve">UpdatePage nhận các tham số đầu vào gồm: docID, currentName, currentType, currentPrice, và currentImageUrl, tương ứng với ID của sản phẩm và các thông tin hiện tại. </w:t>
      </w:r>
    </w:p>
    <w:p w:rsidR="00E3375C" w:rsidRPr="00557A34" w:rsidRDefault="00E3375C" w:rsidP="00BA706B">
      <w:pPr>
        <w:numPr>
          <w:ilvl w:val="1"/>
          <w:numId w:val="12"/>
        </w:numPr>
      </w:pPr>
      <w:r w:rsidRPr="00E3375C">
        <w:t>Trong initState, các giá trị ban đầu được thiết lập cho các TextEditingController để hiển thị thông tin sản phẩm hiện tại.</w:t>
      </w:r>
    </w:p>
    <w:p w:rsidR="008E4469" w:rsidRPr="00E3375C" w:rsidRDefault="00E3375C" w:rsidP="00BA706B">
      <w:pPr>
        <w:pStyle w:val="ListParagraph"/>
        <w:numPr>
          <w:ilvl w:val="0"/>
          <w:numId w:val="13"/>
        </w:numPr>
        <w:rPr>
          <w:b/>
        </w:rPr>
      </w:pPr>
      <w:r w:rsidRPr="00E3375C">
        <w:rPr>
          <w:b/>
        </w:rPr>
        <w:t>Chọn ảnh mới cho sản phẩm</w:t>
      </w:r>
      <w:r w:rsidR="008E4469" w:rsidRPr="00E3375C">
        <w:rPr>
          <w:b/>
          <w:bCs/>
        </w:rPr>
        <w:t>:</w:t>
      </w:r>
    </w:p>
    <w:p w:rsidR="00E3375C" w:rsidRDefault="00E3375C" w:rsidP="00BA706B">
      <w:pPr>
        <w:numPr>
          <w:ilvl w:val="1"/>
          <w:numId w:val="12"/>
        </w:numPr>
      </w:pPr>
      <w:r w:rsidRPr="00E3375C">
        <w:t xml:space="preserve">Hàm _pickImage sử dụng ImagePicker để cho phép người dùng chọn ảnh từ thư viện của thiết bị. </w:t>
      </w:r>
    </w:p>
    <w:p w:rsidR="008E4469" w:rsidRPr="00557A34" w:rsidRDefault="00E3375C" w:rsidP="00BA706B">
      <w:pPr>
        <w:numPr>
          <w:ilvl w:val="1"/>
          <w:numId w:val="12"/>
        </w:numPr>
      </w:pPr>
      <w:r w:rsidRPr="00E3375C">
        <w:t xml:space="preserve">Nếu người dùng chọn một ảnh, biến _image sẽ lưu đường dẫn của ảnh và setState được gọi để cập nhật giao </w:t>
      </w:r>
      <w:proofErr w:type="gramStart"/>
      <w:r w:rsidRPr="00E3375C">
        <w:t>diện.</w:t>
      </w:r>
      <w:r w:rsidR="008E4469" w:rsidRPr="00557A34">
        <w:t>.</w:t>
      </w:r>
      <w:proofErr w:type="gramEnd"/>
    </w:p>
    <w:p w:rsidR="008E4469" w:rsidRPr="00557A34" w:rsidRDefault="00E3375C" w:rsidP="00BA706B">
      <w:pPr>
        <w:pStyle w:val="ListParagraph"/>
        <w:numPr>
          <w:ilvl w:val="0"/>
          <w:numId w:val="13"/>
        </w:numPr>
      </w:pPr>
      <w:r w:rsidRPr="00E3375C">
        <w:rPr>
          <w:b/>
        </w:rPr>
        <w:t>Xử lý cập nhật sản phẩm</w:t>
      </w:r>
      <w:r w:rsidR="008E4469" w:rsidRPr="00557A34">
        <w:rPr>
          <w:b/>
          <w:bCs/>
        </w:rPr>
        <w:t>:</w:t>
      </w:r>
    </w:p>
    <w:p w:rsidR="00E3375C" w:rsidRPr="00E3375C" w:rsidRDefault="00E3375C" w:rsidP="00BA706B">
      <w:pPr>
        <w:numPr>
          <w:ilvl w:val="1"/>
          <w:numId w:val="12"/>
        </w:numPr>
        <w:rPr>
          <w:b/>
          <w:bCs/>
        </w:rPr>
      </w:pPr>
      <w:r w:rsidRPr="00E3375C">
        <w:t>Khi người dùng nhấn vào nút "Cập nhật sản phẩm", hàm onPressed sẽ thực hiện các bước sau:</w:t>
      </w:r>
    </w:p>
    <w:p w:rsidR="00E3375C" w:rsidRPr="00E3375C" w:rsidRDefault="00E3375C" w:rsidP="00BA706B">
      <w:pPr>
        <w:pStyle w:val="ListParagraph"/>
        <w:numPr>
          <w:ilvl w:val="0"/>
          <w:numId w:val="26"/>
        </w:numPr>
        <w:rPr>
          <w:b/>
          <w:bCs/>
        </w:rPr>
      </w:pPr>
      <w:r w:rsidRPr="00E3375C">
        <w:t>Chuyển đổi giá sản phẩm từ chuỗi (String) sang số nguyên (int).</w:t>
      </w:r>
    </w:p>
    <w:p w:rsidR="00E3375C" w:rsidRPr="00E3375C" w:rsidRDefault="00E3375C" w:rsidP="00BA706B">
      <w:pPr>
        <w:pStyle w:val="ListParagraph"/>
        <w:numPr>
          <w:ilvl w:val="0"/>
          <w:numId w:val="26"/>
        </w:numPr>
        <w:rPr>
          <w:b/>
          <w:bCs/>
        </w:rPr>
      </w:pPr>
      <w:r w:rsidRPr="00E3375C">
        <w:t xml:space="preserve">Gọi hàm capnhatSanPham của FirestoreService để cập nhật thông tin sản phẩm trong Firestore. Các tham số gồm: docID, tenSanPham.text, loaiSanPham.text, price, và _image (nếu có ảnh mới). </w:t>
      </w:r>
    </w:p>
    <w:p w:rsidR="00E3375C" w:rsidRPr="00E3375C" w:rsidRDefault="00E3375C" w:rsidP="00BA706B">
      <w:pPr>
        <w:pStyle w:val="ListParagraph"/>
        <w:numPr>
          <w:ilvl w:val="0"/>
          <w:numId w:val="26"/>
        </w:numPr>
        <w:rPr>
          <w:b/>
          <w:bCs/>
        </w:rPr>
      </w:pPr>
      <w:r w:rsidRPr="00E3375C">
        <w:t>Sau khi cập nhật thành công, Navigator.pop được sử dụng để quay lại trang trước, đồng thời hiển thị thông báo bằng SnackBar.</w:t>
      </w:r>
    </w:p>
    <w:p w:rsidR="00E3375C" w:rsidRPr="00557A34" w:rsidRDefault="00E3375C" w:rsidP="00E3375C">
      <w:pPr>
        <w:rPr>
          <w:b/>
          <w:bCs/>
        </w:rPr>
      </w:pPr>
      <w:r>
        <w:rPr>
          <w:b/>
          <w:bCs/>
        </w:rPr>
        <w:t>2.3.3.3</w:t>
      </w:r>
      <w:r w:rsidRPr="00557A34">
        <w:rPr>
          <w:b/>
          <w:bCs/>
        </w:rPr>
        <w:t xml:space="preserve"> </w:t>
      </w:r>
      <w:r>
        <w:rPr>
          <w:b/>
          <w:bCs/>
        </w:rPr>
        <w:t>Giao diện</w:t>
      </w:r>
    </w:p>
    <w:p w:rsidR="008E4469" w:rsidRPr="00557A34" w:rsidRDefault="008138AE" w:rsidP="008138AE">
      <w:pPr>
        <w:ind w:firstLine="720"/>
      </w:pPr>
      <w:r w:rsidRPr="00557A34">
        <w:t>-    Kết quả thực hiện:</w:t>
      </w:r>
    </w:p>
    <w:p w:rsidR="008E4469" w:rsidRPr="00557A34" w:rsidRDefault="008E4469" w:rsidP="00BA706B">
      <w:pPr>
        <w:pStyle w:val="ListParagraph"/>
        <w:numPr>
          <w:ilvl w:val="0"/>
          <w:numId w:val="17"/>
        </w:numPr>
      </w:pPr>
      <w:r w:rsidRPr="00557A34">
        <w:t xml:space="preserve">Giao diện </w:t>
      </w:r>
      <w:r w:rsidR="00E3375C">
        <w:t>UpdatePage</w:t>
      </w:r>
      <w:r w:rsidRPr="00557A34">
        <w:t xml:space="preserve"> cho phép người dùng dễ dàng chỉnh sửa thông tin sản phẩ</w:t>
      </w:r>
      <w:r w:rsidR="00F92627">
        <w:t xml:space="preserve">m, </w:t>
      </w:r>
      <w:r w:rsidRPr="00557A34">
        <w:t>loại sản phẩm,</w:t>
      </w:r>
      <w:r w:rsidR="00F92627">
        <w:t xml:space="preserve"> giá,</w:t>
      </w:r>
      <w:r w:rsidRPr="00557A34">
        <w:t xml:space="preserve"> và tải hình ảnh lên</w:t>
      </w:r>
      <w:r w:rsidR="00404C72" w:rsidRPr="00557A34">
        <w:t>:</w:t>
      </w:r>
    </w:p>
    <w:p w:rsidR="008E4469" w:rsidRPr="00557A34" w:rsidRDefault="00F92627" w:rsidP="008E4469">
      <w:pPr>
        <w:ind w:left="720"/>
        <w:jc w:val="center"/>
      </w:pPr>
      <w:r w:rsidRPr="00F92627">
        <w:lastRenderedPageBreak/>
        <w:drawing>
          <wp:inline distT="0" distB="0" distL="0" distR="0" wp14:anchorId="22954849" wp14:editId="0FD38833">
            <wp:extent cx="1783080" cy="385390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1947" cy="3873072"/>
                    </a:xfrm>
                    <a:prstGeom prst="rect">
                      <a:avLst/>
                    </a:prstGeom>
                  </pic:spPr>
                </pic:pic>
              </a:graphicData>
            </a:graphic>
          </wp:inline>
        </w:drawing>
      </w:r>
    </w:p>
    <w:p w:rsidR="00F92627" w:rsidRDefault="008E4469" w:rsidP="00BA706B">
      <w:pPr>
        <w:pStyle w:val="ListParagraph"/>
        <w:numPr>
          <w:ilvl w:val="0"/>
          <w:numId w:val="17"/>
        </w:numPr>
      </w:pPr>
      <w:r w:rsidRPr="00557A34">
        <w:t>Người dùng có thể cập nhật thông tin sản phẩm một cách nhanh chóng và hiệu quả, đồng thời nhận thông báo về tình trạng cập nhật sản phẩm.</w:t>
      </w:r>
    </w:p>
    <w:p w:rsidR="00F92627" w:rsidRDefault="00F92627" w:rsidP="00F92627">
      <w:pPr>
        <w:pStyle w:val="Heading1"/>
        <w:rPr>
          <w:color w:val="auto"/>
        </w:rPr>
      </w:pPr>
      <w:r w:rsidRPr="00557A34">
        <w:rPr>
          <w:color w:val="auto"/>
        </w:rPr>
        <w:t>3</w:t>
      </w:r>
      <w:r>
        <w:rPr>
          <w:color w:val="auto"/>
        </w:rPr>
        <w:t xml:space="preserve">. File </w:t>
      </w:r>
      <w:proofErr w:type="gramStart"/>
      <w:r>
        <w:rPr>
          <w:color w:val="auto"/>
        </w:rPr>
        <w:t>firestore.dart</w:t>
      </w:r>
      <w:proofErr w:type="gramEnd"/>
      <w:r>
        <w:rPr>
          <w:color w:val="auto"/>
        </w:rPr>
        <w:t xml:space="preserve"> </w:t>
      </w:r>
    </w:p>
    <w:p w:rsidR="00F92627" w:rsidRDefault="00F92627" w:rsidP="00F92627">
      <w:r w:rsidRPr="00F92627">
        <w:t xml:space="preserve">Đoạn mã </w:t>
      </w:r>
      <w:r>
        <w:t xml:space="preserve">trong file </w:t>
      </w:r>
      <w:proofErr w:type="gramStart"/>
      <w:r>
        <w:t>firestore.dart</w:t>
      </w:r>
      <w:proofErr w:type="gramEnd"/>
      <w:r w:rsidRPr="00F92627">
        <w:t xml:space="preserve"> triển khai các thao tác CRUD (Create, Read, Update, Delete) trên Firestore và Firebase Storage cho việc quản lý thông tin sản phẩm trong ứng dụng Flutter. </w:t>
      </w:r>
    </w:p>
    <w:p w:rsidR="00F92627" w:rsidRDefault="00F92627" w:rsidP="00F92627">
      <w:r w:rsidRPr="00F92627">
        <w:t xml:space="preserve">Dưới đây là chi tiết chức năng của từng phần: </w:t>
      </w:r>
    </w:p>
    <w:p w:rsidR="00F92627" w:rsidRDefault="00F92627" w:rsidP="00BA706B">
      <w:pPr>
        <w:pStyle w:val="ListParagraph"/>
        <w:numPr>
          <w:ilvl w:val="0"/>
          <w:numId w:val="15"/>
        </w:numPr>
      </w:pPr>
      <w:r w:rsidRPr="00F92627">
        <w:t xml:space="preserve">Thêm sản phẩm (themSanPham): </w:t>
      </w:r>
    </w:p>
    <w:p w:rsidR="00F92627" w:rsidRDefault="00F92627" w:rsidP="00BA706B">
      <w:pPr>
        <w:pStyle w:val="ListParagraph"/>
        <w:numPr>
          <w:ilvl w:val="0"/>
          <w:numId w:val="17"/>
        </w:numPr>
      </w:pPr>
      <w:r w:rsidRPr="00F92627">
        <w:t xml:space="preserve">Hàm này thêm thông tin sản phẩm vào Firestore và tải lên ảnh của sản phẩm (nếu có) vào Firebase Storage. </w:t>
      </w:r>
    </w:p>
    <w:p w:rsidR="00F92627" w:rsidRDefault="00F92627" w:rsidP="00BA706B">
      <w:pPr>
        <w:pStyle w:val="ListParagraph"/>
        <w:numPr>
          <w:ilvl w:val="0"/>
          <w:numId w:val="17"/>
        </w:numPr>
      </w:pPr>
      <w:r w:rsidRPr="00F92627">
        <w:t xml:space="preserve">Nếu ảnh được chọn, ảnh sẽ được tải lên và URL của ảnh sẽ được lưu trữ trong Firestore. </w:t>
      </w:r>
    </w:p>
    <w:p w:rsidR="00F92627" w:rsidRDefault="00F92627" w:rsidP="00BA706B">
      <w:pPr>
        <w:pStyle w:val="ListParagraph"/>
        <w:numPr>
          <w:ilvl w:val="0"/>
          <w:numId w:val="17"/>
        </w:numPr>
      </w:pPr>
      <w:r w:rsidRPr="00F92627">
        <w:t xml:space="preserve">Thông tin sản phẩm như tên, loại, giá và URL của ảnh được lưu vào bộ sưu tập 'sanphams' trong Firestore. </w:t>
      </w:r>
    </w:p>
    <w:p w:rsidR="00F92627" w:rsidRDefault="00F92627" w:rsidP="00BA706B">
      <w:pPr>
        <w:pStyle w:val="ListParagraph"/>
        <w:numPr>
          <w:ilvl w:val="0"/>
          <w:numId w:val="27"/>
        </w:numPr>
      </w:pPr>
      <w:r w:rsidRPr="00F92627">
        <w:t xml:space="preserve">Lấy thông tin sản phẩm (laythongtinSanPham): </w:t>
      </w:r>
    </w:p>
    <w:p w:rsidR="00F92627" w:rsidRDefault="00F92627" w:rsidP="00BA706B">
      <w:pPr>
        <w:pStyle w:val="ListParagraph"/>
        <w:numPr>
          <w:ilvl w:val="0"/>
          <w:numId w:val="28"/>
        </w:numPr>
      </w:pPr>
      <w:r w:rsidRPr="00F92627">
        <w:t xml:space="preserve">Hàm này trả về một Stream&lt;QuerySnapshot&gt; để theo dõi và lắng nghe thay đổi trong bộ sưu tập 'sanphams'. </w:t>
      </w:r>
    </w:p>
    <w:p w:rsidR="00F92627" w:rsidRDefault="00F92627" w:rsidP="00BA706B">
      <w:pPr>
        <w:pStyle w:val="ListParagraph"/>
        <w:numPr>
          <w:ilvl w:val="0"/>
          <w:numId w:val="28"/>
        </w:numPr>
      </w:pPr>
      <w:r w:rsidRPr="00F92627">
        <w:t>Sản phẩm được sắp xếp theo tên, loại, giá, và URL của ảnh theo thứ tự giảm dần.</w:t>
      </w:r>
    </w:p>
    <w:p w:rsidR="00F92627" w:rsidRDefault="00F92627" w:rsidP="00BA706B">
      <w:pPr>
        <w:pStyle w:val="ListParagraph"/>
        <w:numPr>
          <w:ilvl w:val="0"/>
          <w:numId w:val="27"/>
        </w:numPr>
      </w:pPr>
      <w:r w:rsidRPr="00F92627">
        <w:lastRenderedPageBreak/>
        <w:t>Cập nhật sản phẩm (capnhatSanPham): Hàm này cho phép cập nhật thông tin của sản phẩm trong Firestore.</w:t>
      </w:r>
    </w:p>
    <w:p w:rsidR="00F92627" w:rsidRDefault="00F92627" w:rsidP="00BA706B">
      <w:pPr>
        <w:pStyle w:val="ListParagraph"/>
        <w:numPr>
          <w:ilvl w:val="0"/>
          <w:numId w:val="28"/>
        </w:numPr>
      </w:pPr>
      <w:r w:rsidRPr="00F92627">
        <w:t xml:space="preserve">Nếu người dùng chọn một ảnh mới, ảnh đó sẽ được tải lên và URL của ảnh sẽ được cập nhật. </w:t>
      </w:r>
    </w:p>
    <w:p w:rsidR="00F92627" w:rsidRDefault="00F92627" w:rsidP="00BA706B">
      <w:pPr>
        <w:pStyle w:val="ListParagraph"/>
        <w:numPr>
          <w:ilvl w:val="0"/>
          <w:numId w:val="28"/>
        </w:numPr>
      </w:pPr>
      <w:r w:rsidRPr="00F92627">
        <w:t>Nếu không có ảnh mới, URL của ảnh cũ sẽ được giữ lại.</w:t>
      </w:r>
    </w:p>
    <w:p w:rsidR="00F92627" w:rsidRDefault="00F92627" w:rsidP="00BA706B">
      <w:pPr>
        <w:pStyle w:val="ListParagraph"/>
        <w:numPr>
          <w:ilvl w:val="0"/>
          <w:numId w:val="28"/>
        </w:numPr>
      </w:pPr>
      <w:r w:rsidRPr="00F92627">
        <w:t xml:space="preserve"> Sau khi xử lý ảnh, thông tin sản phẩm sẽ được cập nhật trong Firestore. </w:t>
      </w:r>
    </w:p>
    <w:p w:rsidR="00F92627" w:rsidRDefault="00F92627" w:rsidP="00BA706B">
      <w:pPr>
        <w:pStyle w:val="ListParagraph"/>
        <w:numPr>
          <w:ilvl w:val="0"/>
          <w:numId w:val="27"/>
        </w:numPr>
      </w:pPr>
      <w:r w:rsidRPr="00F92627">
        <w:t xml:space="preserve">Xóa sản phẩm (xoaSanPham): </w:t>
      </w:r>
    </w:p>
    <w:p w:rsidR="00F92627" w:rsidRDefault="00F92627" w:rsidP="00BA706B">
      <w:pPr>
        <w:pStyle w:val="ListParagraph"/>
        <w:numPr>
          <w:ilvl w:val="0"/>
          <w:numId w:val="29"/>
        </w:numPr>
      </w:pPr>
      <w:r w:rsidRPr="00F92627">
        <w:t xml:space="preserve">Hàm này xóa một sản phẩm khỏi Firestore và xóa ảnh liên quan trong Firebase Storage. </w:t>
      </w:r>
    </w:p>
    <w:p w:rsidR="00F92627" w:rsidRDefault="00F92627" w:rsidP="00BA706B">
      <w:pPr>
        <w:pStyle w:val="ListParagraph"/>
        <w:numPr>
          <w:ilvl w:val="0"/>
          <w:numId w:val="29"/>
        </w:numPr>
      </w:pPr>
      <w:r w:rsidRPr="00F92627">
        <w:t xml:space="preserve">Trước tiên, hàm sẽ lấy URL của ảnh từ Firestore, sau đó xóa ảnh khỏi Storage. </w:t>
      </w:r>
    </w:p>
    <w:p w:rsidR="00F92627" w:rsidRPr="00F92627" w:rsidRDefault="00F92627" w:rsidP="00BA706B">
      <w:pPr>
        <w:pStyle w:val="ListParagraph"/>
        <w:numPr>
          <w:ilvl w:val="0"/>
          <w:numId w:val="29"/>
        </w:numPr>
      </w:pPr>
      <w:r w:rsidRPr="00F92627">
        <w:t>Cuối cùng, thông tin của sản phẩm sẽ được xóa khỏi bộ sưu tập 'sanphams'.</w:t>
      </w:r>
    </w:p>
    <w:p w:rsidR="00F92627" w:rsidRPr="00557A34" w:rsidRDefault="00F92627" w:rsidP="00F92627"/>
    <w:p w:rsidR="005072F6" w:rsidRPr="00557A34" w:rsidRDefault="00F92627" w:rsidP="005072F6">
      <w:pPr>
        <w:pStyle w:val="Heading1"/>
        <w:rPr>
          <w:color w:val="auto"/>
        </w:rPr>
      </w:pPr>
      <w:r>
        <w:rPr>
          <w:color w:val="auto"/>
        </w:rPr>
        <w:t>4</w:t>
      </w:r>
      <w:r w:rsidR="005072F6" w:rsidRPr="00557A34">
        <w:rPr>
          <w:color w:val="auto"/>
        </w:rPr>
        <w:t>. Kết luận</w:t>
      </w:r>
    </w:p>
    <w:p w:rsidR="00F92627" w:rsidRPr="00F92627" w:rsidRDefault="00F92627" w:rsidP="00F92627">
      <w:pPr>
        <w:pStyle w:val="NormalWeb"/>
        <w:rPr>
          <w:rFonts w:asciiTheme="minorHAnsi" w:hAnsiTheme="minorHAnsi"/>
          <w:sz w:val="22"/>
          <w:szCs w:val="22"/>
        </w:rPr>
      </w:pPr>
      <w:r w:rsidRPr="00F92627">
        <w:rPr>
          <w:rFonts w:asciiTheme="minorHAnsi" w:hAnsiTheme="minorHAnsi"/>
          <w:sz w:val="22"/>
          <w:szCs w:val="22"/>
        </w:rPr>
        <w:t>Ứng dụng Flutter kết hợp với Firebase đã hoàn thiện các chức năng cốt lõi của một hệ thống quản lý sản phẩm. Nhờ tích hợp Firebase Realtime Database, ứng dụng đảm bảo khả năng lưu trữ và truy xuất dữ liệu theo thời gian thực, mang đến trải nghiệm nhanh chóng, mượt mà cho người dùng. Các chức năng như đăng nhập, đăng ký, thêm mới, chỉnh sửa, và quản lý sản phẩm được xây dựng hiệu quả, giúp người dùng dễ dàng quản lý danh sách sản phẩm một cách trực quan và thuận tiện.</w:t>
      </w:r>
    </w:p>
    <w:p w:rsidR="00F92627" w:rsidRPr="00F92627" w:rsidRDefault="00F92627" w:rsidP="00F92627">
      <w:pPr>
        <w:pStyle w:val="NormalWeb"/>
        <w:rPr>
          <w:rFonts w:asciiTheme="minorHAnsi" w:hAnsiTheme="minorHAnsi"/>
          <w:sz w:val="22"/>
          <w:szCs w:val="22"/>
        </w:rPr>
      </w:pPr>
      <w:r w:rsidRPr="00F92627">
        <w:rPr>
          <w:rFonts w:asciiTheme="minorHAnsi" w:hAnsiTheme="minorHAnsi"/>
          <w:sz w:val="22"/>
          <w:szCs w:val="22"/>
        </w:rPr>
        <w:t>Một điểm nổi bật là việc xử lý hình ảnh sản phẩm thông qua thư viện image_picker, cho phép người dùng chọn ảnh từ thiết bị của họ, tạo nên tính tương tác và</w:t>
      </w:r>
      <w:r w:rsidR="00BA706B">
        <w:rPr>
          <w:rFonts w:asciiTheme="minorHAnsi" w:hAnsiTheme="minorHAnsi"/>
          <w:sz w:val="22"/>
          <w:szCs w:val="22"/>
        </w:rPr>
        <w:t xml:space="preserve"> nâng cao thẩm mỹ cho giao diện</w:t>
      </w:r>
      <w:r w:rsidRPr="00F92627">
        <w:rPr>
          <w:rFonts w:asciiTheme="minorHAnsi" w:hAnsiTheme="minorHAnsi"/>
          <w:sz w:val="22"/>
          <w:szCs w:val="22"/>
        </w:rPr>
        <w:t>. Hệ thống quản lý dữ liệu sản phẩm được thực hiện nhanh chóng, đồng bộ và luôn cập nhật theo thời gian thực, đảm bảo tính chính xác và kịp thời trong việc theo dõi thông tin sản phẩm.</w:t>
      </w:r>
    </w:p>
    <w:p w:rsidR="00F92627" w:rsidRPr="00F92627" w:rsidRDefault="00F92627" w:rsidP="00F92627">
      <w:pPr>
        <w:pStyle w:val="NormalWeb"/>
        <w:rPr>
          <w:rFonts w:asciiTheme="minorHAnsi" w:hAnsiTheme="minorHAnsi"/>
          <w:sz w:val="22"/>
          <w:szCs w:val="22"/>
        </w:rPr>
      </w:pPr>
      <w:r w:rsidRPr="00F92627">
        <w:rPr>
          <w:rFonts w:asciiTheme="minorHAnsi" w:hAnsiTheme="minorHAnsi"/>
          <w:sz w:val="22"/>
          <w:szCs w:val="22"/>
        </w:rPr>
        <w:t>Tổng thể, ứng dụng đã đáp ứng tốt các mục tiêu đề ra, cung cấp một hệ thống quản lý sản phẩm đầy đủ chức năng với khả năng mở rộng trong tương lai. Nhờ sự linh hoạt của Flutter và Firebase, ứng dụng có thể dễ dàng nâng cấp để bổ sung thêm các tính năng phức tạp hơn như phân tích dữ liệu, tối ưu hóa trải nghiệm người dùng, và tích hợp thêm các dịch vụ khác. Đây là một nền tảng vững chắc để phát triển thêm và nâng cao hiệu suất của ứng dụng trong các phiên bản tiếp theo.</w:t>
      </w:r>
    </w:p>
    <w:p w:rsidR="00E13825" w:rsidRPr="00557A34" w:rsidRDefault="00E13825" w:rsidP="00F92627"/>
    <w:p w:rsidR="00822802" w:rsidRPr="00557A34" w:rsidRDefault="0096117C" w:rsidP="00822802">
      <w:r w:rsidRPr="00557A34">
        <w:t xml:space="preserve">LINK SOURCE CODE: </w:t>
      </w:r>
      <w:r w:rsidR="00D32F1D" w:rsidRPr="00D32F1D">
        <w:t>https://github.com/TruyenGau/gk-react-na</w:t>
      </w:r>
      <w:bookmarkStart w:id="0" w:name="_GoBack"/>
      <w:bookmarkEnd w:id="0"/>
      <w:r w:rsidR="00D32F1D" w:rsidRPr="00D32F1D">
        <w:t>tive/tree/develop</w:t>
      </w:r>
    </w:p>
    <w:sectPr w:rsidR="00822802" w:rsidRPr="00557A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8D4AFB"/>
    <w:multiLevelType w:val="hybridMultilevel"/>
    <w:tmpl w:val="D99842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ED5FF3"/>
    <w:multiLevelType w:val="hybridMultilevel"/>
    <w:tmpl w:val="76E2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8B87A70"/>
    <w:multiLevelType w:val="hybridMultilevel"/>
    <w:tmpl w:val="F7F86D2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9" w15:restartNumberingAfterBreak="0">
    <w:nsid w:val="1FB80E51"/>
    <w:multiLevelType w:val="hybridMultilevel"/>
    <w:tmpl w:val="C192A5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AA5DB5"/>
    <w:multiLevelType w:val="hybridMultilevel"/>
    <w:tmpl w:val="EA0C56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B52B20"/>
    <w:multiLevelType w:val="hybridMultilevel"/>
    <w:tmpl w:val="2EDAC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EC4649"/>
    <w:multiLevelType w:val="multilevel"/>
    <w:tmpl w:val="2128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7595C"/>
    <w:multiLevelType w:val="multilevel"/>
    <w:tmpl w:val="E8304120"/>
    <w:lvl w:ilvl="0">
      <w:start w:val="2"/>
      <w:numFmt w:val="decimal"/>
      <w:lvlText w:val="%1"/>
      <w:lvlJc w:val="left"/>
      <w:pPr>
        <w:ind w:left="672" w:hanging="672"/>
      </w:pPr>
      <w:rPr>
        <w:rFonts w:hint="default"/>
      </w:rPr>
    </w:lvl>
    <w:lvl w:ilvl="1">
      <w:start w:val="3"/>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571BBE"/>
    <w:multiLevelType w:val="hybridMultilevel"/>
    <w:tmpl w:val="1124F68E"/>
    <w:lvl w:ilvl="0" w:tplc="A0CC2FCC">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BE4EA1"/>
    <w:multiLevelType w:val="hybridMultilevel"/>
    <w:tmpl w:val="7B641FAC"/>
    <w:lvl w:ilvl="0" w:tplc="6FCA090C">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874858"/>
    <w:multiLevelType w:val="multilevel"/>
    <w:tmpl w:val="58728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B549D"/>
    <w:multiLevelType w:val="hybridMultilevel"/>
    <w:tmpl w:val="1270CF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129F6"/>
    <w:multiLevelType w:val="multilevel"/>
    <w:tmpl w:val="F500C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F0C6D"/>
    <w:multiLevelType w:val="multilevel"/>
    <w:tmpl w:val="C4822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6224F"/>
    <w:multiLevelType w:val="hybridMultilevel"/>
    <w:tmpl w:val="F00CB6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262515"/>
    <w:multiLevelType w:val="hybridMultilevel"/>
    <w:tmpl w:val="8506CE6C"/>
    <w:lvl w:ilvl="0" w:tplc="5ECC1402">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B394E"/>
    <w:multiLevelType w:val="multilevel"/>
    <w:tmpl w:val="E8304120"/>
    <w:lvl w:ilvl="0">
      <w:start w:val="2"/>
      <w:numFmt w:val="decimal"/>
      <w:lvlText w:val="%1"/>
      <w:lvlJc w:val="left"/>
      <w:pPr>
        <w:ind w:left="672" w:hanging="672"/>
      </w:pPr>
      <w:rPr>
        <w:rFonts w:hint="default"/>
      </w:rPr>
    </w:lvl>
    <w:lvl w:ilvl="1">
      <w:start w:val="3"/>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805C6D"/>
    <w:multiLevelType w:val="hybridMultilevel"/>
    <w:tmpl w:val="ABFC5A1C"/>
    <w:lvl w:ilvl="0" w:tplc="EF4CD520">
      <w:start w:val="2"/>
      <w:numFmt w:val="bullet"/>
      <w:lvlText w:val="-"/>
      <w:lvlJc w:val="left"/>
      <w:pPr>
        <w:ind w:left="1080" w:hanging="360"/>
      </w:pPr>
      <w:rPr>
        <w:rFonts w:ascii="Cambria" w:eastAsiaTheme="minorEastAsia"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CE6D46"/>
    <w:multiLevelType w:val="multilevel"/>
    <w:tmpl w:val="EA3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295495"/>
    <w:multiLevelType w:val="multilevel"/>
    <w:tmpl w:val="1D1AB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A73DD6"/>
    <w:multiLevelType w:val="hybridMultilevel"/>
    <w:tmpl w:val="7E527F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047E8E"/>
    <w:multiLevelType w:val="hybridMultilevel"/>
    <w:tmpl w:val="D5B29E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187074E"/>
    <w:multiLevelType w:val="multilevel"/>
    <w:tmpl w:val="DCC4D2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4"/>
  </w:num>
  <w:num w:numId="8">
    <w:abstractNumId w:val="18"/>
  </w:num>
  <w:num w:numId="9">
    <w:abstractNumId w:val="12"/>
  </w:num>
  <w:num w:numId="10">
    <w:abstractNumId w:val="19"/>
  </w:num>
  <w:num w:numId="11">
    <w:abstractNumId w:val="25"/>
  </w:num>
  <w:num w:numId="12">
    <w:abstractNumId w:val="16"/>
  </w:num>
  <w:num w:numId="13">
    <w:abstractNumId w:val="14"/>
  </w:num>
  <w:num w:numId="14">
    <w:abstractNumId w:val="15"/>
  </w:num>
  <w:num w:numId="15">
    <w:abstractNumId w:val="23"/>
  </w:num>
  <w:num w:numId="16">
    <w:abstractNumId w:val="28"/>
  </w:num>
  <w:num w:numId="17">
    <w:abstractNumId w:val="17"/>
  </w:num>
  <w:num w:numId="18">
    <w:abstractNumId w:val="13"/>
  </w:num>
  <w:num w:numId="19">
    <w:abstractNumId w:val="10"/>
  </w:num>
  <w:num w:numId="20">
    <w:abstractNumId w:val="6"/>
  </w:num>
  <w:num w:numId="21">
    <w:abstractNumId w:val="9"/>
  </w:num>
  <w:num w:numId="22">
    <w:abstractNumId w:val="20"/>
  </w:num>
  <w:num w:numId="23">
    <w:abstractNumId w:val="27"/>
  </w:num>
  <w:num w:numId="24">
    <w:abstractNumId w:val="7"/>
  </w:num>
  <w:num w:numId="25">
    <w:abstractNumId w:val="22"/>
  </w:num>
  <w:num w:numId="26">
    <w:abstractNumId w:val="8"/>
  </w:num>
  <w:num w:numId="27">
    <w:abstractNumId w:val="21"/>
  </w:num>
  <w:num w:numId="28">
    <w:abstractNumId w:val="26"/>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042"/>
    <w:rsid w:val="000136CA"/>
    <w:rsid w:val="00034616"/>
    <w:rsid w:val="0006063C"/>
    <w:rsid w:val="00122CAC"/>
    <w:rsid w:val="0014379A"/>
    <w:rsid w:val="0015074B"/>
    <w:rsid w:val="001B3F20"/>
    <w:rsid w:val="002321F2"/>
    <w:rsid w:val="00277DA0"/>
    <w:rsid w:val="0029639D"/>
    <w:rsid w:val="002F44E1"/>
    <w:rsid w:val="00326F90"/>
    <w:rsid w:val="00330638"/>
    <w:rsid w:val="00404C72"/>
    <w:rsid w:val="00440C15"/>
    <w:rsid w:val="005072F6"/>
    <w:rsid w:val="00557A34"/>
    <w:rsid w:val="00624B58"/>
    <w:rsid w:val="00662F5E"/>
    <w:rsid w:val="006878EC"/>
    <w:rsid w:val="00751753"/>
    <w:rsid w:val="00754D44"/>
    <w:rsid w:val="00772FB5"/>
    <w:rsid w:val="007D287E"/>
    <w:rsid w:val="007E6DBA"/>
    <w:rsid w:val="00800747"/>
    <w:rsid w:val="008138AE"/>
    <w:rsid w:val="00822802"/>
    <w:rsid w:val="008E4469"/>
    <w:rsid w:val="0096117C"/>
    <w:rsid w:val="009A6C2B"/>
    <w:rsid w:val="00A618C1"/>
    <w:rsid w:val="00AA1D8D"/>
    <w:rsid w:val="00B37F39"/>
    <w:rsid w:val="00B47730"/>
    <w:rsid w:val="00B6147B"/>
    <w:rsid w:val="00BA3EF5"/>
    <w:rsid w:val="00BA706B"/>
    <w:rsid w:val="00C81248"/>
    <w:rsid w:val="00CB0664"/>
    <w:rsid w:val="00CE1C68"/>
    <w:rsid w:val="00CE44C0"/>
    <w:rsid w:val="00D32F1D"/>
    <w:rsid w:val="00D40D7B"/>
    <w:rsid w:val="00D42D33"/>
    <w:rsid w:val="00DE6697"/>
    <w:rsid w:val="00E13825"/>
    <w:rsid w:val="00E3375C"/>
    <w:rsid w:val="00EF00E8"/>
    <w:rsid w:val="00F926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ED618"/>
  <w14:defaultImageDpi w14:val="300"/>
  <w15:docId w15:val="{8BD49BE3-E6B3-477A-9F32-F2716328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75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2321F2"/>
    <w:rPr>
      <w:rFonts w:ascii="Courier New" w:eastAsia="Times New Roman" w:hAnsi="Courier New" w:cs="Courier New"/>
      <w:sz w:val="20"/>
      <w:szCs w:val="20"/>
    </w:rPr>
  </w:style>
  <w:style w:type="character" w:styleId="Hyperlink">
    <w:name w:val="Hyperlink"/>
    <w:basedOn w:val="DefaultParagraphFont"/>
    <w:uiPriority w:val="99"/>
    <w:unhideWhenUsed/>
    <w:rsid w:val="00CE1C68"/>
    <w:rPr>
      <w:color w:val="0000FF" w:themeColor="hyperlink"/>
      <w:u w:val="single"/>
    </w:rPr>
  </w:style>
  <w:style w:type="character" w:customStyle="1" w:styleId="UnresolvedMention">
    <w:name w:val="Unresolved Mention"/>
    <w:basedOn w:val="DefaultParagraphFont"/>
    <w:uiPriority w:val="99"/>
    <w:semiHidden/>
    <w:unhideWhenUsed/>
    <w:rsid w:val="00CE1C68"/>
    <w:rPr>
      <w:color w:val="605E5C"/>
      <w:shd w:val="clear" w:color="auto" w:fill="E1DFDD"/>
    </w:rPr>
  </w:style>
  <w:style w:type="character" w:styleId="FollowedHyperlink">
    <w:name w:val="FollowedHyperlink"/>
    <w:basedOn w:val="DefaultParagraphFont"/>
    <w:uiPriority w:val="99"/>
    <w:semiHidden/>
    <w:unhideWhenUsed/>
    <w:rsid w:val="00557A34"/>
    <w:rPr>
      <w:color w:val="800080" w:themeColor="followedHyperlink"/>
      <w:u w:val="single"/>
    </w:rPr>
  </w:style>
  <w:style w:type="paragraph" w:styleId="HTMLPreformatted">
    <w:name w:val="HTML Preformatted"/>
    <w:basedOn w:val="Normal"/>
    <w:link w:val="HTMLPreformattedChar"/>
    <w:uiPriority w:val="99"/>
    <w:unhideWhenUsed/>
    <w:rsid w:val="0068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78EC"/>
    <w:rPr>
      <w:rFonts w:ascii="Courier New" w:eastAsia="Times New Roman" w:hAnsi="Courier New" w:cs="Courier New"/>
      <w:sz w:val="20"/>
      <w:szCs w:val="20"/>
    </w:rPr>
  </w:style>
  <w:style w:type="paragraph" w:styleId="NormalWeb">
    <w:name w:val="Normal (Web)"/>
    <w:basedOn w:val="Normal"/>
    <w:uiPriority w:val="99"/>
    <w:semiHidden/>
    <w:unhideWhenUsed/>
    <w:rsid w:val="00F9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43598">
      <w:bodyDiv w:val="1"/>
      <w:marLeft w:val="0"/>
      <w:marRight w:val="0"/>
      <w:marTop w:val="0"/>
      <w:marBottom w:val="0"/>
      <w:divBdr>
        <w:top w:val="none" w:sz="0" w:space="0" w:color="auto"/>
        <w:left w:val="none" w:sz="0" w:space="0" w:color="auto"/>
        <w:bottom w:val="none" w:sz="0" w:space="0" w:color="auto"/>
        <w:right w:val="none" w:sz="0" w:space="0" w:color="auto"/>
      </w:divBdr>
    </w:div>
    <w:div w:id="235212861">
      <w:bodyDiv w:val="1"/>
      <w:marLeft w:val="0"/>
      <w:marRight w:val="0"/>
      <w:marTop w:val="0"/>
      <w:marBottom w:val="0"/>
      <w:divBdr>
        <w:top w:val="none" w:sz="0" w:space="0" w:color="auto"/>
        <w:left w:val="none" w:sz="0" w:space="0" w:color="auto"/>
        <w:bottom w:val="none" w:sz="0" w:space="0" w:color="auto"/>
        <w:right w:val="none" w:sz="0" w:space="0" w:color="auto"/>
      </w:divBdr>
      <w:divsChild>
        <w:div w:id="1893885886">
          <w:marLeft w:val="0"/>
          <w:marRight w:val="0"/>
          <w:marTop w:val="0"/>
          <w:marBottom w:val="0"/>
          <w:divBdr>
            <w:top w:val="none" w:sz="0" w:space="0" w:color="auto"/>
            <w:left w:val="none" w:sz="0" w:space="0" w:color="auto"/>
            <w:bottom w:val="none" w:sz="0" w:space="0" w:color="auto"/>
            <w:right w:val="none" w:sz="0" w:space="0" w:color="auto"/>
          </w:divBdr>
        </w:div>
      </w:divsChild>
    </w:div>
    <w:div w:id="277032001">
      <w:bodyDiv w:val="1"/>
      <w:marLeft w:val="0"/>
      <w:marRight w:val="0"/>
      <w:marTop w:val="0"/>
      <w:marBottom w:val="0"/>
      <w:divBdr>
        <w:top w:val="none" w:sz="0" w:space="0" w:color="auto"/>
        <w:left w:val="none" w:sz="0" w:space="0" w:color="auto"/>
        <w:bottom w:val="none" w:sz="0" w:space="0" w:color="auto"/>
        <w:right w:val="none" w:sz="0" w:space="0" w:color="auto"/>
      </w:divBdr>
      <w:divsChild>
        <w:div w:id="2110654985">
          <w:marLeft w:val="0"/>
          <w:marRight w:val="0"/>
          <w:marTop w:val="0"/>
          <w:marBottom w:val="0"/>
          <w:divBdr>
            <w:top w:val="none" w:sz="0" w:space="0" w:color="auto"/>
            <w:left w:val="none" w:sz="0" w:space="0" w:color="auto"/>
            <w:bottom w:val="none" w:sz="0" w:space="0" w:color="auto"/>
            <w:right w:val="none" w:sz="0" w:space="0" w:color="auto"/>
          </w:divBdr>
        </w:div>
      </w:divsChild>
    </w:div>
    <w:div w:id="341784221">
      <w:bodyDiv w:val="1"/>
      <w:marLeft w:val="0"/>
      <w:marRight w:val="0"/>
      <w:marTop w:val="0"/>
      <w:marBottom w:val="0"/>
      <w:divBdr>
        <w:top w:val="none" w:sz="0" w:space="0" w:color="auto"/>
        <w:left w:val="none" w:sz="0" w:space="0" w:color="auto"/>
        <w:bottom w:val="none" w:sz="0" w:space="0" w:color="auto"/>
        <w:right w:val="none" w:sz="0" w:space="0" w:color="auto"/>
      </w:divBdr>
      <w:divsChild>
        <w:div w:id="1575818425">
          <w:marLeft w:val="0"/>
          <w:marRight w:val="0"/>
          <w:marTop w:val="0"/>
          <w:marBottom w:val="0"/>
          <w:divBdr>
            <w:top w:val="none" w:sz="0" w:space="0" w:color="auto"/>
            <w:left w:val="none" w:sz="0" w:space="0" w:color="auto"/>
            <w:bottom w:val="none" w:sz="0" w:space="0" w:color="auto"/>
            <w:right w:val="none" w:sz="0" w:space="0" w:color="auto"/>
          </w:divBdr>
        </w:div>
      </w:divsChild>
    </w:div>
    <w:div w:id="396896881">
      <w:bodyDiv w:val="1"/>
      <w:marLeft w:val="0"/>
      <w:marRight w:val="0"/>
      <w:marTop w:val="0"/>
      <w:marBottom w:val="0"/>
      <w:divBdr>
        <w:top w:val="none" w:sz="0" w:space="0" w:color="auto"/>
        <w:left w:val="none" w:sz="0" w:space="0" w:color="auto"/>
        <w:bottom w:val="none" w:sz="0" w:space="0" w:color="auto"/>
        <w:right w:val="none" w:sz="0" w:space="0" w:color="auto"/>
      </w:divBdr>
    </w:div>
    <w:div w:id="456338873">
      <w:bodyDiv w:val="1"/>
      <w:marLeft w:val="0"/>
      <w:marRight w:val="0"/>
      <w:marTop w:val="0"/>
      <w:marBottom w:val="0"/>
      <w:divBdr>
        <w:top w:val="none" w:sz="0" w:space="0" w:color="auto"/>
        <w:left w:val="none" w:sz="0" w:space="0" w:color="auto"/>
        <w:bottom w:val="none" w:sz="0" w:space="0" w:color="auto"/>
        <w:right w:val="none" w:sz="0" w:space="0" w:color="auto"/>
      </w:divBdr>
    </w:div>
    <w:div w:id="562453559">
      <w:bodyDiv w:val="1"/>
      <w:marLeft w:val="0"/>
      <w:marRight w:val="0"/>
      <w:marTop w:val="0"/>
      <w:marBottom w:val="0"/>
      <w:divBdr>
        <w:top w:val="none" w:sz="0" w:space="0" w:color="auto"/>
        <w:left w:val="none" w:sz="0" w:space="0" w:color="auto"/>
        <w:bottom w:val="none" w:sz="0" w:space="0" w:color="auto"/>
        <w:right w:val="none" w:sz="0" w:space="0" w:color="auto"/>
      </w:divBdr>
    </w:div>
    <w:div w:id="579096813">
      <w:bodyDiv w:val="1"/>
      <w:marLeft w:val="0"/>
      <w:marRight w:val="0"/>
      <w:marTop w:val="0"/>
      <w:marBottom w:val="0"/>
      <w:divBdr>
        <w:top w:val="none" w:sz="0" w:space="0" w:color="auto"/>
        <w:left w:val="none" w:sz="0" w:space="0" w:color="auto"/>
        <w:bottom w:val="none" w:sz="0" w:space="0" w:color="auto"/>
        <w:right w:val="none" w:sz="0" w:space="0" w:color="auto"/>
      </w:divBdr>
    </w:div>
    <w:div w:id="611859304">
      <w:bodyDiv w:val="1"/>
      <w:marLeft w:val="0"/>
      <w:marRight w:val="0"/>
      <w:marTop w:val="0"/>
      <w:marBottom w:val="0"/>
      <w:divBdr>
        <w:top w:val="none" w:sz="0" w:space="0" w:color="auto"/>
        <w:left w:val="none" w:sz="0" w:space="0" w:color="auto"/>
        <w:bottom w:val="none" w:sz="0" w:space="0" w:color="auto"/>
        <w:right w:val="none" w:sz="0" w:space="0" w:color="auto"/>
      </w:divBdr>
    </w:div>
    <w:div w:id="672337760">
      <w:bodyDiv w:val="1"/>
      <w:marLeft w:val="0"/>
      <w:marRight w:val="0"/>
      <w:marTop w:val="0"/>
      <w:marBottom w:val="0"/>
      <w:divBdr>
        <w:top w:val="none" w:sz="0" w:space="0" w:color="auto"/>
        <w:left w:val="none" w:sz="0" w:space="0" w:color="auto"/>
        <w:bottom w:val="none" w:sz="0" w:space="0" w:color="auto"/>
        <w:right w:val="none" w:sz="0" w:space="0" w:color="auto"/>
      </w:divBdr>
    </w:div>
    <w:div w:id="689649552">
      <w:bodyDiv w:val="1"/>
      <w:marLeft w:val="0"/>
      <w:marRight w:val="0"/>
      <w:marTop w:val="0"/>
      <w:marBottom w:val="0"/>
      <w:divBdr>
        <w:top w:val="none" w:sz="0" w:space="0" w:color="auto"/>
        <w:left w:val="none" w:sz="0" w:space="0" w:color="auto"/>
        <w:bottom w:val="none" w:sz="0" w:space="0" w:color="auto"/>
        <w:right w:val="none" w:sz="0" w:space="0" w:color="auto"/>
      </w:divBdr>
    </w:div>
    <w:div w:id="721176339">
      <w:bodyDiv w:val="1"/>
      <w:marLeft w:val="0"/>
      <w:marRight w:val="0"/>
      <w:marTop w:val="0"/>
      <w:marBottom w:val="0"/>
      <w:divBdr>
        <w:top w:val="none" w:sz="0" w:space="0" w:color="auto"/>
        <w:left w:val="none" w:sz="0" w:space="0" w:color="auto"/>
        <w:bottom w:val="none" w:sz="0" w:space="0" w:color="auto"/>
        <w:right w:val="none" w:sz="0" w:space="0" w:color="auto"/>
      </w:divBdr>
    </w:div>
    <w:div w:id="722481373">
      <w:bodyDiv w:val="1"/>
      <w:marLeft w:val="0"/>
      <w:marRight w:val="0"/>
      <w:marTop w:val="0"/>
      <w:marBottom w:val="0"/>
      <w:divBdr>
        <w:top w:val="none" w:sz="0" w:space="0" w:color="auto"/>
        <w:left w:val="none" w:sz="0" w:space="0" w:color="auto"/>
        <w:bottom w:val="none" w:sz="0" w:space="0" w:color="auto"/>
        <w:right w:val="none" w:sz="0" w:space="0" w:color="auto"/>
      </w:divBdr>
    </w:div>
    <w:div w:id="725908471">
      <w:bodyDiv w:val="1"/>
      <w:marLeft w:val="0"/>
      <w:marRight w:val="0"/>
      <w:marTop w:val="0"/>
      <w:marBottom w:val="0"/>
      <w:divBdr>
        <w:top w:val="none" w:sz="0" w:space="0" w:color="auto"/>
        <w:left w:val="none" w:sz="0" w:space="0" w:color="auto"/>
        <w:bottom w:val="none" w:sz="0" w:space="0" w:color="auto"/>
        <w:right w:val="none" w:sz="0" w:space="0" w:color="auto"/>
      </w:divBdr>
    </w:div>
    <w:div w:id="754132212">
      <w:bodyDiv w:val="1"/>
      <w:marLeft w:val="0"/>
      <w:marRight w:val="0"/>
      <w:marTop w:val="0"/>
      <w:marBottom w:val="0"/>
      <w:divBdr>
        <w:top w:val="none" w:sz="0" w:space="0" w:color="auto"/>
        <w:left w:val="none" w:sz="0" w:space="0" w:color="auto"/>
        <w:bottom w:val="none" w:sz="0" w:space="0" w:color="auto"/>
        <w:right w:val="none" w:sz="0" w:space="0" w:color="auto"/>
      </w:divBdr>
      <w:divsChild>
        <w:div w:id="939069422">
          <w:marLeft w:val="0"/>
          <w:marRight w:val="0"/>
          <w:marTop w:val="0"/>
          <w:marBottom w:val="0"/>
          <w:divBdr>
            <w:top w:val="none" w:sz="0" w:space="0" w:color="auto"/>
            <w:left w:val="none" w:sz="0" w:space="0" w:color="auto"/>
            <w:bottom w:val="none" w:sz="0" w:space="0" w:color="auto"/>
            <w:right w:val="none" w:sz="0" w:space="0" w:color="auto"/>
          </w:divBdr>
        </w:div>
      </w:divsChild>
    </w:div>
    <w:div w:id="850067567">
      <w:bodyDiv w:val="1"/>
      <w:marLeft w:val="0"/>
      <w:marRight w:val="0"/>
      <w:marTop w:val="0"/>
      <w:marBottom w:val="0"/>
      <w:divBdr>
        <w:top w:val="none" w:sz="0" w:space="0" w:color="auto"/>
        <w:left w:val="none" w:sz="0" w:space="0" w:color="auto"/>
        <w:bottom w:val="none" w:sz="0" w:space="0" w:color="auto"/>
        <w:right w:val="none" w:sz="0" w:space="0" w:color="auto"/>
      </w:divBdr>
    </w:div>
    <w:div w:id="897589287">
      <w:bodyDiv w:val="1"/>
      <w:marLeft w:val="0"/>
      <w:marRight w:val="0"/>
      <w:marTop w:val="0"/>
      <w:marBottom w:val="0"/>
      <w:divBdr>
        <w:top w:val="none" w:sz="0" w:space="0" w:color="auto"/>
        <w:left w:val="none" w:sz="0" w:space="0" w:color="auto"/>
        <w:bottom w:val="none" w:sz="0" w:space="0" w:color="auto"/>
        <w:right w:val="none" w:sz="0" w:space="0" w:color="auto"/>
      </w:divBdr>
    </w:div>
    <w:div w:id="938758216">
      <w:bodyDiv w:val="1"/>
      <w:marLeft w:val="0"/>
      <w:marRight w:val="0"/>
      <w:marTop w:val="0"/>
      <w:marBottom w:val="0"/>
      <w:divBdr>
        <w:top w:val="none" w:sz="0" w:space="0" w:color="auto"/>
        <w:left w:val="none" w:sz="0" w:space="0" w:color="auto"/>
        <w:bottom w:val="none" w:sz="0" w:space="0" w:color="auto"/>
        <w:right w:val="none" w:sz="0" w:space="0" w:color="auto"/>
      </w:divBdr>
    </w:div>
    <w:div w:id="939992072">
      <w:bodyDiv w:val="1"/>
      <w:marLeft w:val="0"/>
      <w:marRight w:val="0"/>
      <w:marTop w:val="0"/>
      <w:marBottom w:val="0"/>
      <w:divBdr>
        <w:top w:val="none" w:sz="0" w:space="0" w:color="auto"/>
        <w:left w:val="none" w:sz="0" w:space="0" w:color="auto"/>
        <w:bottom w:val="none" w:sz="0" w:space="0" w:color="auto"/>
        <w:right w:val="none" w:sz="0" w:space="0" w:color="auto"/>
      </w:divBdr>
    </w:div>
    <w:div w:id="961882440">
      <w:bodyDiv w:val="1"/>
      <w:marLeft w:val="0"/>
      <w:marRight w:val="0"/>
      <w:marTop w:val="0"/>
      <w:marBottom w:val="0"/>
      <w:divBdr>
        <w:top w:val="none" w:sz="0" w:space="0" w:color="auto"/>
        <w:left w:val="none" w:sz="0" w:space="0" w:color="auto"/>
        <w:bottom w:val="none" w:sz="0" w:space="0" w:color="auto"/>
        <w:right w:val="none" w:sz="0" w:space="0" w:color="auto"/>
      </w:divBdr>
      <w:divsChild>
        <w:div w:id="1566795948">
          <w:marLeft w:val="0"/>
          <w:marRight w:val="0"/>
          <w:marTop w:val="0"/>
          <w:marBottom w:val="0"/>
          <w:divBdr>
            <w:top w:val="none" w:sz="0" w:space="0" w:color="auto"/>
            <w:left w:val="none" w:sz="0" w:space="0" w:color="auto"/>
            <w:bottom w:val="none" w:sz="0" w:space="0" w:color="auto"/>
            <w:right w:val="none" w:sz="0" w:space="0" w:color="auto"/>
          </w:divBdr>
        </w:div>
      </w:divsChild>
    </w:div>
    <w:div w:id="974020479">
      <w:bodyDiv w:val="1"/>
      <w:marLeft w:val="0"/>
      <w:marRight w:val="0"/>
      <w:marTop w:val="0"/>
      <w:marBottom w:val="0"/>
      <w:divBdr>
        <w:top w:val="none" w:sz="0" w:space="0" w:color="auto"/>
        <w:left w:val="none" w:sz="0" w:space="0" w:color="auto"/>
        <w:bottom w:val="none" w:sz="0" w:space="0" w:color="auto"/>
        <w:right w:val="none" w:sz="0" w:space="0" w:color="auto"/>
      </w:divBdr>
      <w:divsChild>
        <w:div w:id="1684936624">
          <w:marLeft w:val="0"/>
          <w:marRight w:val="0"/>
          <w:marTop w:val="0"/>
          <w:marBottom w:val="0"/>
          <w:divBdr>
            <w:top w:val="none" w:sz="0" w:space="0" w:color="auto"/>
            <w:left w:val="none" w:sz="0" w:space="0" w:color="auto"/>
            <w:bottom w:val="none" w:sz="0" w:space="0" w:color="auto"/>
            <w:right w:val="none" w:sz="0" w:space="0" w:color="auto"/>
          </w:divBdr>
        </w:div>
      </w:divsChild>
    </w:div>
    <w:div w:id="1102841685">
      <w:bodyDiv w:val="1"/>
      <w:marLeft w:val="0"/>
      <w:marRight w:val="0"/>
      <w:marTop w:val="0"/>
      <w:marBottom w:val="0"/>
      <w:divBdr>
        <w:top w:val="none" w:sz="0" w:space="0" w:color="auto"/>
        <w:left w:val="none" w:sz="0" w:space="0" w:color="auto"/>
        <w:bottom w:val="none" w:sz="0" w:space="0" w:color="auto"/>
        <w:right w:val="none" w:sz="0" w:space="0" w:color="auto"/>
      </w:divBdr>
      <w:divsChild>
        <w:div w:id="314989249">
          <w:marLeft w:val="0"/>
          <w:marRight w:val="0"/>
          <w:marTop w:val="0"/>
          <w:marBottom w:val="0"/>
          <w:divBdr>
            <w:top w:val="none" w:sz="0" w:space="0" w:color="auto"/>
            <w:left w:val="none" w:sz="0" w:space="0" w:color="auto"/>
            <w:bottom w:val="none" w:sz="0" w:space="0" w:color="auto"/>
            <w:right w:val="none" w:sz="0" w:space="0" w:color="auto"/>
          </w:divBdr>
        </w:div>
      </w:divsChild>
    </w:div>
    <w:div w:id="1180579880">
      <w:bodyDiv w:val="1"/>
      <w:marLeft w:val="0"/>
      <w:marRight w:val="0"/>
      <w:marTop w:val="0"/>
      <w:marBottom w:val="0"/>
      <w:divBdr>
        <w:top w:val="none" w:sz="0" w:space="0" w:color="auto"/>
        <w:left w:val="none" w:sz="0" w:space="0" w:color="auto"/>
        <w:bottom w:val="none" w:sz="0" w:space="0" w:color="auto"/>
        <w:right w:val="none" w:sz="0" w:space="0" w:color="auto"/>
      </w:divBdr>
    </w:div>
    <w:div w:id="1243030032">
      <w:bodyDiv w:val="1"/>
      <w:marLeft w:val="0"/>
      <w:marRight w:val="0"/>
      <w:marTop w:val="0"/>
      <w:marBottom w:val="0"/>
      <w:divBdr>
        <w:top w:val="none" w:sz="0" w:space="0" w:color="auto"/>
        <w:left w:val="none" w:sz="0" w:space="0" w:color="auto"/>
        <w:bottom w:val="none" w:sz="0" w:space="0" w:color="auto"/>
        <w:right w:val="none" w:sz="0" w:space="0" w:color="auto"/>
      </w:divBdr>
    </w:div>
    <w:div w:id="1284114714">
      <w:bodyDiv w:val="1"/>
      <w:marLeft w:val="0"/>
      <w:marRight w:val="0"/>
      <w:marTop w:val="0"/>
      <w:marBottom w:val="0"/>
      <w:divBdr>
        <w:top w:val="none" w:sz="0" w:space="0" w:color="auto"/>
        <w:left w:val="none" w:sz="0" w:space="0" w:color="auto"/>
        <w:bottom w:val="none" w:sz="0" w:space="0" w:color="auto"/>
        <w:right w:val="none" w:sz="0" w:space="0" w:color="auto"/>
      </w:divBdr>
    </w:div>
    <w:div w:id="1292589679">
      <w:bodyDiv w:val="1"/>
      <w:marLeft w:val="0"/>
      <w:marRight w:val="0"/>
      <w:marTop w:val="0"/>
      <w:marBottom w:val="0"/>
      <w:divBdr>
        <w:top w:val="none" w:sz="0" w:space="0" w:color="auto"/>
        <w:left w:val="none" w:sz="0" w:space="0" w:color="auto"/>
        <w:bottom w:val="none" w:sz="0" w:space="0" w:color="auto"/>
        <w:right w:val="none" w:sz="0" w:space="0" w:color="auto"/>
      </w:divBdr>
    </w:div>
    <w:div w:id="1426611212">
      <w:bodyDiv w:val="1"/>
      <w:marLeft w:val="0"/>
      <w:marRight w:val="0"/>
      <w:marTop w:val="0"/>
      <w:marBottom w:val="0"/>
      <w:divBdr>
        <w:top w:val="none" w:sz="0" w:space="0" w:color="auto"/>
        <w:left w:val="none" w:sz="0" w:space="0" w:color="auto"/>
        <w:bottom w:val="none" w:sz="0" w:space="0" w:color="auto"/>
        <w:right w:val="none" w:sz="0" w:space="0" w:color="auto"/>
      </w:divBdr>
      <w:divsChild>
        <w:div w:id="306472182">
          <w:marLeft w:val="0"/>
          <w:marRight w:val="0"/>
          <w:marTop w:val="0"/>
          <w:marBottom w:val="0"/>
          <w:divBdr>
            <w:top w:val="none" w:sz="0" w:space="0" w:color="auto"/>
            <w:left w:val="none" w:sz="0" w:space="0" w:color="auto"/>
            <w:bottom w:val="none" w:sz="0" w:space="0" w:color="auto"/>
            <w:right w:val="none" w:sz="0" w:space="0" w:color="auto"/>
          </w:divBdr>
        </w:div>
      </w:divsChild>
    </w:div>
    <w:div w:id="1488475924">
      <w:bodyDiv w:val="1"/>
      <w:marLeft w:val="0"/>
      <w:marRight w:val="0"/>
      <w:marTop w:val="0"/>
      <w:marBottom w:val="0"/>
      <w:divBdr>
        <w:top w:val="none" w:sz="0" w:space="0" w:color="auto"/>
        <w:left w:val="none" w:sz="0" w:space="0" w:color="auto"/>
        <w:bottom w:val="none" w:sz="0" w:space="0" w:color="auto"/>
        <w:right w:val="none" w:sz="0" w:space="0" w:color="auto"/>
      </w:divBdr>
    </w:div>
    <w:div w:id="1526209795">
      <w:bodyDiv w:val="1"/>
      <w:marLeft w:val="0"/>
      <w:marRight w:val="0"/>
      <w:marTop w:val="0"/>
      <w:marBottom w:val="0"/>
      <w:divBdr>
        <w:top w:val="none" w:sz="0" w:space="0" w:color="auto"/>
        <w:left w:val="none" w:sz="0" w:space="0" w:color="auto"/>
        <w:bottom w:val="none" w:sz="0" w:space="0" w:color="auto"/>
        <w:right w:val="none" w:sz="0" w:space="0" w:color="auto"/>
      </w:divBdr>
    </w:div>
    <w:div w:id="1537961993">
      <w:bodyDiv w:val="1"/>
      <w:marLeft w:val="0"/>
      <w:marRight w:val="0"/>
      <w:marTop w:val="0"/>
      <w:marBottom w:val="0"/>
      <w:divBdr>
        <w:top w:val="none" w:sz="0" w:space="0" w:color="auto"/>
        <w:left w:val="none" w:sz="0" w:space="0" w:color="auto"/>
        <w:bottom w:val="none" w:sz="0" w:space="0" w:color="auto"/>
        <w:right w:val="none" w:sz="0" w:space="0" w:color="auto"/>
      </w:divBdr>
    </w:div>
    <w:div w:id="1583219057">
      <w:bodyDiv w:val="1"/>
      <w:marLeft w:val="0"/>
      <w:marRight w:val="0"/>
      <w:marTop w:val="0"/>
      <w:marBottom w:val="0"/>
      <w:divBdr>
        <w:top w:val="none" w:sz="0" w:space="0" w:color="auto"/>
        <w:left w:val="none" w:sz="0" w:space="0" w:color="auto"/>
        <w:bottom w:val="none" w:sz="0" w:space="0" w:color="auto"/>
        <w:right w:val="none" w:sz="0" w:space="0" w:color="auto"/>
      </w:divBdr>
    </w:div>
    <w:div w:id="1625191806">
      <w:bodyDiv w:val="1"/>
      <w:marLeft w:val="0"/>
      <w:marRight w:val="0"/>
      <w:marTop w:val="0"/>
      <w:marBottom w:val="0"/>
      <w:divBdr>
        <w:top w:val="none" w:sz="0" w:space="0" w:color="auto"/>
        <w:left w:val="none" w:sz="0" w:space="0" w:color="auto"/>
        <w:bottom w:val="none" w:sz="0" w:space="0" w:color="auto"/>
        <w:right w:val="none" w:sz="0" w:space="0" w:color="auto"/>
      </w:divBdr>
      <w:divsChild>
        <w:div w:id="1307466567">
          <w:marLeft w:val="0"/>
          <w:marRight w:val="0"/>
          <w:marTop w:val="0"/>
          <w:marBottom w:val="0"/>
          <w:divBdr>
            <w:top w:val="none" w:sz="0" w:space="0" w:color="auto"/>
            <w:left w:val="none" w:sz="0" w:space="0" w:color="auto"/>
            <w:bottom w:val="none" w:sz="0" w:space="0" w:color="auto"/>
            <w:right w:val="none" w:sz="0" w:space="0" w:color="auto"/>
          </w:divBdr>
        </w:div>
      </w:divsChild>
    </w:div>
    <w:div w:id="1644116640">
      <w:bodyDiv w:val="1"/>
      <w:marLeft w:val="0"/>
      <w:marRight w:val="0"/>
      <w:marTop w:val="0"/>
      <w:marBottom w:val="0"/>
      <w:divBdr>
        <w:top w:val="none" w:sz="0" w:space="0" w:color="auto"/>
        <w:left w:val="none" w:sz="0" w:space="0" w:color="auto"/>
        <w:bottom w:val="none" w:sz="0" w:space="0" w:color="auto"/>
        <w:right w:val="none" w:sz="0" w:space="0" w:color="auto"/>
      </w:divBdr>
      <w:divsChild>
        <w:div w:id="1256472580">
          <w:marLeft w:val="0"/>
          <w:marRight w:val="0"/>
          <w:marTop w:val="0"/>
          <w:marBottom w:val="0"/>
          <w:divBdr>
            <w:top w:val="none" w:sz="0" w:space="0" w:color="auto"/>
            <w:left w:val="none" w:sz="0" w:space="0" w:color="auto"/>
            <w:bottom w:val="none" w:sz="0" w:space="0" w:color="auto"/>
            <w:right w:val="none" w:sz="0" w:space="0" w:color="auto"/>
          </w:divBdr>
        </w:div>
      </w:divsChild>
    </w:div>
    <w:div w:id="1709067727">
      <w:bodyDiv w:val="1"/>
      <w:marLeft w:val="0"/>
      <w:marRight w:val="0"/>
      <w:marTop w:val="0"/>
      <w:marBottom w:val="0"/>
      <w:divBdr>
        <w:top w:val="none" w:sz="0" w:space="0" w:color="auto"/>
        <w:left w:val="none" w:sz="0" w:space="0" w:color="auto"/>
        <w:bottom w:val="none" w:sz="0" w:space="0" w:color="auto"/>
        <w:right w:val="none" w:sz="0" w:space="0" w:color="auto"/>
      </w:divBdr>
    </w:div>
    <w:div w:id="1736275760">
      <w:bodyDiv w:val="1"/>
      <w:marLeft w:val="0"/>
      <w:marRight w:val="0"/>
      <w:marTop w:val="0"/>
      <w:marBottom w:val="0"/>
      <w:divBdr>
        <w:top w:val="none" w:sz="0" w:space="0" w:color="auto"/>
        <w:left w:val="none" w:sz="0" w:space="0" w:color="auto"/>
        <w:bottom w:val="none" w:sz="0" w:space="0" w:color="auto"/>
        <w:right w:val="none" w:sz="0" w:space="0" w:color="auto"/>
      </w:divBdr>
    </w:div>
    <w:div w:id="1802645520">
      <w:bodyDiv w:val="1"/>
      <w:marLeft w:val="0"/>
      <w:marRight w:val="0"/>
      <w:marTop w:val="0"/>
      <w:marBottom w:val="0"/>
      <w:divBdr>
        <w:top w:val="none" w:sz="0" w:space="0" w:color="auto"/>
        <w:left w:val="none" w:sz="0" w:space="0" w:color="auto"/>
        <w:bottom w:val="none" w:sz="0" w:space="0" w:color="auto"/>
        <w:right w:val="none" w:sz="0" w:space="0" w:color="auto"/>
      </w:divBdr>
      <w:divsChild>
        <w:div w:id="1594707272">
          <w:marLeft w:val="0"/>
          <w:marRight w:val="0"/>
          <w:marTop w:val="0"/>
          <w:marBottom w:val="0"/>
          <w:divBdr>
            <w:top w:val="none" w:sz="0" w:space="0" w:color="auto"/>
            <w:left w:val="none" w:sz="0" w:space="0" w:color="auto"/>
            <w:bottom w:val="none" w:sz="0" w:space="0" w:color="auto"/>
            <w:right w:val="none" w:sz="0" w:space="0" w:color="auto"/>
          </w:divBdr>
        </w:div>
      </w:divsChild>
    </w:div>
    <w:div w:id="1816216660">
      <w:bodyDiv w:val="1"/>
      <w:marLeft w:val="0"/>
      <w:marRight w:val="0"/>
      <w:marTop w:val="0"/>
      <w:marBottom w:val="0"/>
      <w:divBdr>
        <w:top w:val="none" w:sz="0" w:space="0" w:color="auto"/>
        <w:left w:val="none" w:sz="0" w:space="0" w:color="auto"/>
        <w:bottom w:val="none" w:sz="0" w:space="0" w:color="auto"/>
        <w:right w:val="none" w:sz="0" w:space="0" w:color="auto"/>
      </w:divBdr>
    </w:div>
    <w:div w:id="1835879303">
      <w:bodyDiv w:val="1"/>
      <w:marLeft w:val="0"/>
      <w:marRight w:val="0"/>
      <w:marTop w:val="0"/>
      <w:marBottom w:val="0"/>
      <w:divBdr>
        <w:top w:val="none" w:sz="0" w:space="0" w:color="auto"/>
        <w:left w:val="none" w:sz="0" w:space="0" w:color="auto"/>
        <w:bottom w:val="none" w:sz="0" w:space="0" w:color="auto"/>
        <w:right w:val="none" w:sz="0" w:space="0" w:color="auto"/>
      </w:divBdr>
    </w:div>
    <w:div w:id="1847397630">
      <w:bodyDiv w:val="1"/>
      <w:marLeft w:val="0"/>
      <w:marRight w:val="0"/>
      <w:marTop w:val="0"/>
      <w:marBottom w:val="0"/>
      <w:divBdr>
        <w:top w:val="none" w:sz="0" w:space="0" w:color="auto"/>
        <w:left w:val="none" w:sz="0" w:space="0" w:color="auto"/>
        <w:bottom w:val="none" w:sz="0" w:space="0" w:color="auto"/>
        <w:right w:val="none" w:sz="0" w:space="0" w:color="auto"/>
      </w:divBdr>
    </w:div>
    <w:div w:id="1873373647">
      <w:bodyDiv w:val="1"/>
      <w:marLeft w:val="0"/>
      <w:marRight w:val="0"/>
      <w:marTop w:val="0"/>
      <w:marBottom w:val="0"/>
      <w:divBdr>
        <w:top w:val="none" w:sz="0" w:space="0" w:color="auto"/>
        <w:left w:val="none" w:sz="0" w:space="0" w:color="auto"/>
        <w:bottom w:val="none" w:sz="0" w:space="0" w:color="auto"/>
        <w:right w:val="none" w:sz="0" w:space="0" w:color="auto"/>
      </w:divBdr>
    </w:div>
    <w:div w:id="1914587569">
      <w:bodyDiv w:val="1"/>
      <w:marLeft w:val="0"/>
      <w:marRight w:val="0"/>
      <w:marTop w:val="0"/>
      <w:marBottom w:val="0"/>
      <w:divBdr>
        <w:top w:val="none" w:sz="0" w:space="0" w:color="auto"/>
        <w:left w:val="none" w:sz="0" w:space="0" w:color="auto"/>
        <w:bottom w:val="none" w:sz="0" w:space="0" w:color="auto"/>
        <w:right w:val="none" w:sz="0" w:space="0" w:color="auto"/>
      </w:divBdr>
    </w:div>
    <w:div w:id="2029486043">
      <w:bodyDiv w:val="1"/>
      <w:marLeft w:val="0"/>
      <w:marRight w:val="0"/>
      <w:marTop w:val="0"/>
      <w:marBottom w:val="0"/>
      <w:divBdr>
        <w:top w:val="none" w:sz="0" w:space="0" w:color="auto"/>
        <w:left w:val="none" w:sz="0" w:space="0" w:color="auto"/>
        <w:bottom w:val="none" w:sz="0" w:space="0" w:color="auto"/>
        <w:right w:val="none" w:sz="0" w:space="0" w:color="auto"/>
      </w:divBdr>
    </w:div>
    <w:div w:id="2038506266">
      <w:bodyDiv w:val="1"/>
      <w:marLeft w:val="0"/>
      <w:marRight w:val="0"/>
      <w:marTop w:val="0"/>
      <w:marBottom w:val="0"/>
      <w:divBdr>
        <w:top w:val="none" w:sz="0" w:space="0" w:color="auto"/>
        <w:left w:val="none" w:sz="0" w:space="0" w:color="auto"/>
        <w:bottom w:val="none" w:sz="0" w:space="0" w:color="auto"/>
        <w:right w:val="none" w:sz="0" w:space="0" w:color="auto"/>
      </w:divBdr>
    </w:div>
    <w:div w:id="2087461164">
      <w:bodyDiv w:val="1"/>
      <w:marLeft w:val="0"/>
      <w:marRight w:val="0"/>
      <w:marTop w:val="0"/>
      <w:marBottom w:val="0"/>
      <w:divBdr>
        <w:top w:val="none" w:sz="0" w:space="0" w:color="auto"/>
        <w:left w:val="none" w:sz="0" w:space="0" w:color="auto"/>
        <w:bottom w:val="none" w:sz="0" w:space="0" w:color="auto"/>
        <w:right w:val="none" w:sz="0" w:space="0" w:color="auto"/>
      </w:divBdr>
      <w:divsChild>
        <w:div w:id="17962942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sole.firebase.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90196-6A36-4A89-870D-04775806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22</cp:revision>
  <dcterms:created xsi:type="dcterms:W3CDTF">2013-12-23T23:15:00Z</dcterms:created>
  <dcterms:modified xsi:type="dcterms:W3CDTF">2024-10-16T20:45:00Z</dcterms:modified>
  <cp:category/>
</cp:coreProperties>
</file>